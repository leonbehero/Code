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DC6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General &amp; Motivational Questions Why are you interested in this Quality Assurance Deputy Manager role? What attracted you to our company and this department in particular? Can you walk us through your QA experience and how it has prepared you for this role? What do you see as the biggest challenge in this role, and how would you approach it? </w:t>
      </w: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Leadership &amp; Management Tell us about a time you led a quality-focused team. What was the structure and outcome? How do you manage performance and development in a team of Quality Auditors or Analysts? How do you ensure consistency in QA standards across multiple global sites? Describe a situation where you had to influence a senior stakeholder to support a QA initiative. </w:t>
      </w:r>
      <w:proofErr w:type="spellStart"/>
      <w:r w:rsidRPr="006D2EDD">
        <w:rPr>
          <w:rFonts w:asciiTheme="majorHAnsi" w:eastAsiaTheme="majorEastAsia" w:hAnsiTheme="majorHAnsi" w:cstheme="majorBidi"/>
          <w:color w:val="17365D" w:themeColor="text2" w:themeShade="BF"/>
          <w:spacing w:val="5"/>
          <w:kern w:val="28"/>
          <w:sz w:val="24"/>
          <w:szCs w:val="24"/>
        </w:rPr>
        <w:t>i</w:t>
      </w:r>
      <w:proofErr w:type="spellEnd"/>
      <w:r w:rsidRPr="006D2EDD">
        <w:rPr>
          <w:rFonts w:asciiTheme="majorHAnsi" w:eastAsiaTheme="majorEastAsia" w:hAnsiTheme="majorHAnsi" w:cstheme="majorBidi"/>
          <w:color w:val="17365D" w:themeColor="text2" w:themeShade="BF"/>
          <w:spacing w:val="5"/>
          <w:kern w:val="28"/>
          <w:sz w:val="24"/>
          <w:szCs w:val="24"/>
        </w:rPr>
        <w:t xml:space="preserve"> need you answer above questions with detailed information one by one here.</w:t>
      </w:r>
    </w:p>
    <w:p w14:paraId="6C598DB3"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 xml:space="preserve">ChatGPT </w:t>
      </w:r>
      <w:r w:rsidRPr="006D2EDD">
        <w:rPr>
          <w:rFonts w:ascii="微软雅黑" w:eastAsia="微软雅黑" w:hAnsi="微软雅黑" w:cs="微软雅黑" w:hint="eastAsia"/>
          <w:b/>
          <w:bCs/>
          <w:color w:val="17365D" w:themeColor="text2" w:themeShade="BF"/>
          <w:spacing w:val="5"/>
          <w:kern w:val="28"/>
          <w:sz w:val="24"/>
          <w:szCs w:val="24"/>
        </w:rPr>
        <w:t>说</w:t>
      </w:r>
      <w:r w:rsidRPr="006D2EDD">
        <w:rPr>
          <w:rFonts w:ascii="MS Gothic" w:eastAsia="MS Gothic" w:hAnsi="MS Gothic" w:cs="MS Gothic" w:hint="eastAsia"/>
          <w:b/>
          <w:bCs/>
          <w:color w:val="17365D" w:themeColor="text2" w:themeShade="BF"/>
          <w:spacing w:val="5"/>
          <w:kern w:val="28"/>
          <w:sz w:val="24"/>
          <w:szCs w:val="24"/>
        </w:rPr>
        <w:t>：</w:t>
      </w:r>
    </w:p>
    <w:p w14:paraId="429E042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Absolutely, </w:t>
      </w:r>
      <w:proofErr w:type="spellStart"/>
      <w:r w:rsidRPr="006D2EDD">
        <w:rPr>
          <w:rFonts w:asciiTheme="majorHAnsi" w:eastAsiaTheme="majorEastAsia" w:hAnsiTheme="majorHAnsi" w:cstheme="majorBidi"/>
          <w:color w:val="17365D" w:themeColor="text2" w:themeShade="BF"/>
          <w:spacing w:val="5"/>
          <w:kern w:val="28"/>
          <w:sz w:val="24"/>
          <w:szCs w:val="24"/>
        </w:rPr>
        <w:t>Mingtao</w:t>
      </w:r>
      <w:proofErr w:type="spellEnd"/>
      <w:r w:rsidRPr="006D2EDD">
        <w:rPr>
          <w:rFonts w:asciiTheme="majorHAnsi" w:eastAsiaTheme="majorEastAsia" w:hAnsiTheme="majorHAnsi" w:cstheme="majorBidi"/>
          <w:color w:val="17365D" w:themeColor="text2" w:themeShade="BF"/>
          <w:spacing w:val="5"/>
          <w:kern w:val="28"/>
          <w:sz w:val="24"/>
          <w:szCs w:val="24"/>
        </w:rPr>
        <w:t xml:space="preserve"> — here are clear, </w:t>
      </w:r>
      <w:r w:rsidRPr="006D2EDD">
        <w:rPr>
          <w:rFonts w:asciiTheme="majorHAnsi" w:eastAsiaTheme="majorEastAsia" w:hAnsiTheme="majorHAnsi" w:cstheme="majorBidi"/>
          <w:b/>
          <w:bCs/>
          <w:color w:val="17365D" w:themeColor="text2" w:themeShade="BF"/>
          <w:spacing w:val="5"/>
          <w:kern w:val="28"/>
          <w:sz w:val="24"/>
          <w:szCs w:val="24"/>
        </w:rPr>
        <w:t>interview-ready answers</w:t>
      </w:r>
      <w:r w:rsidRPr="006D2EDD">
        <w:rPr>
          <w:rFonts w:asciiTheme="majorHAnsi" w:eastAsiaTheme="majorEastAsia" w:hAnsiTheme="majorHAnsi" w:cstheme="majorBidi"/>
          <w:color w:val="17365D" w:themeColor="text2" w:themeShade="BF"/>
          <w:spacing w:val="5"/>
          <w:kern w:val="28"/>
          <w:sz w:val="24"/>
          <w:szCs w:val="24"/>
        </w:rPr>
        <w:t xml:space="preserve"> to each of the questions you've listed, </w:t>
      </w:r>
      <w:r w:rsidRPr="006D2EDD">
        <w:rPr>
          <w:rFonts w:asciiTheme="majorHAnsi" w:eastAsiaTheme="majorEastAsia" w:hAnsiTheme="majorHAnsi" w:cstheme="majorBidi"/>
          <w:b/>
          <w:bCs/>
          <w:color w:val="17365D" w:themeColor="text2" w:themeShade="BF"/>
          <w:spacing w:val="5"/>
          <w:kern w:val="28"/>
          <w:sz w:val="24"/>
          <w:szCs w:val="24"/>
        </w:rPr>
        <w:t>tailored to your experience</w:t>
      </w:r>
      <w:r w:rsidRPr="006D2EDD">
        <w:rPr>
          <w:rFonts w:asciiTheme="majorHAnsi" w:eastAsiaTheme="majorEastAsia" w:hAnsiTheme="majorHAnsi" w:cstheme="majorBidi"/>
          <w:color w:val="17365D" w:themeColor="text2" w:themeShade="BF"/>
          <w:spacing w:val="5"/>
          <w:kern w:val="28"/>
          <w:sz w:val="24"/>
          <w:szCs w:val="24"/>
        </w:rPr>
        <w:t xml:space="preserve"> and the Quality Assurance Deputy Manager role you're targeting. Each answer includes </w:t>
      </w:r>
      <w:r w:rsidRPr="006D2EDD">
        <w:rPr>
          <w:rFonts w:asciiTheme="majorHAnsi" w:eastAsiaTheme="majorEastAsia" w:hAnsiTheme="majorHAnsi" w:cstheme="majorBidi"/>
          <w:b/>
          <w:bCs/>
          <w:color w:val="17365D" w:themeColor="text2" w:themeShade="BF"/>
          <w:spacing w:val="5"/>
          <w:kern w:val="28"/>
          <w:sz w:val="24"/>
          <w:szCs w:val="24"/>
        </w:rPr>
        <w:t>real examples from your projects</w:t>
      </w:r>
      <w:r w:rsidRPr="006D2EDD">
        <w:rPr>
          <w:rFonts w:asciiTheme="majorHAnsi" w:eastAsiaTheme="majorEastAsia" w:hAnsiTheme="majorHAnsi" w:cstheme="majorBidi"/>
          <w:color w:val="17365D" w:themeColor="text2" w:themeShade="BF"/>
          <w:spacing w:val="5"/>
          <w:kern w:val="28"/>
          <w:sz w:val="24"/>
          <w:szCs w:val="24"/>
        </w:rPr>
        <w:t>, leadership mindset, and strategic language that will resonate with senior interviewers.</w:t>
      </w:r>
    </w:p>
    <w:p w14:paraId="43119326"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ADF4136">
          <v:rect id="_x0000_i1487" style="width:0;height:1.5pt" o:hralign="center" o:hrstd="t" o:hr="t" fillcolor="#a0a0a0" stroked="f"/>
        </w:pict>
      </w:r>
    </w:p>
    <w:p w14:paraId="1446E9E1"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General &amp; Motivational Questions</w:t>
      </w:r>
    </w:p>
    <w:p w14:paraId="7F8724B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1D5BBA3">
          <v:rect id="_x0000_i1488" style="width:0;height:1.5pt" o:hralign="center" o:hrstd="t" o:hr="t" fillcolor="#a0a0a0" stroked="f"/>
        </w:pict>
      </w:r>
    </w:p>
    <w:p w14:paraId="7E997C37"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1. Why are you interested in this Quality Assurance Deputy Manager role?</w:t>
      </w:r>
    </w:p>
    <w:p w14:paraId="613F391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see this role as a natural next step in my career. Over the years at bet365, I’ve taken on increasingly strategic responsibilities within the QA space — from building the Team Development Hub to conducting complaint pattern analysis that influenced product changes. What excites me about this opportunity is the chance to formalize the quality improvement work I’ve been doing across teams, and scale it across regions and functions. I’m passionate about making quality measurable, actionable, and part of the service culture — and this role allows me to lead that transformation at a larger scale.</w:t>
      </w:r>
    </w:p>
    <w:p w14:paraId="517E5C4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5F8C4257">
          <v:rect id="_x0000_i1489" style="width:0;height:1.5pt" o:hralign="center" o:hrstd="t" o:hr="t" fillcolor="#a0a0a0" stroked="f"/>
        </w:pict>
      </w:r>
    </w:p>
    <w:p w14:paraId="77A80F93"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2. What attracted you to our company and this department in particular?</w:t>
      </w:r>
    </w:p>
    <w:p w14:paraId="056A622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Having been with bet365 for over a decade, I’ve always admired how the company prioritizes customer experience and operational integrity. What attracts me to this department is its forward-thinking approach to global service delivery and the challenge of aligning quality across diverse regions and service channels. I’ve worked closely with multiple teams — including Payments, CRM, and the Instruction Team — and I’ve seen firsthand how quality assurance drives business value. I want to contribute at a leadership level by bringing structure, clarity, and innovation to that mission.</w:t>
      </w:r>
    </w:p>
    <w:p w14:paraId="5D45483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22D9F38D">
          <v:rect id="_x0000_i1490" style="width:0;height:1.5pt" o:hralign="center" o:hrstd="t" o:hr="t" fillcolor="#a0a0a0" stroked="f"/>
        </w:pict>
      </w:r>
    </w:p>
    <w:p w14:paraId="45F04716"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3. Can you walk us through your QA experience and how it has prepared you for this role?</w:t>
      </w:r>
    </w:p>
    <w:p w14:paraId="2DE4006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Certainly. I’ve built deep QA experience through multiple lenses:</w:t>
      </w:r>
    </w:p>
    <w:p w14:paraId="1EF0D227" w14:textId="77777777" w:rsidR="006D2EDD" w:rsidRPr="006D2EDD" w:rsidRDefault="006D2EDD" w:rsidP="006D2EDD">
      <w:pPr>
        <w:numPr>
          <w:ilvl w:val="0"/>
          <w:numId w:val="1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As a </w:t>
      </w:r>
      <w:r w:rsidRPr="006D2EDD">
        <w:rPr>
          <w:rFonts w:asciiTheme="majorHAnsi" w:eastAsiaTheme="majorEastAsia" w:hAnsiTheme="majorHAnsi" w:cstheme="majorBidi"/>
          <w:b/>
          <w:bCs/>
          <w:color w:val="17365D" w:themeColor="text2" w:themeShade="BF"/>
          <w:spacing w:val="5"/>
          <w:kern w:val="28"/>
          <w:sz w:val="24"/>
          <w:szCs w:val="24"/>
        </w:rPr>
        <w:t>team leader and supervisor</w:t>
      </w:r>
      <w:r w:rsidRPr="006D2EDD">
        <w:rPr>
          <w:rFonts w:asciiTheme="majorHAnsi" w:eastAsiaTheme="majorEastAsia" w:hAnsiTheme="majorHAnsi" w:cstheme="majorBidi"/>
          <w:color w:val="17365D" w:themeColor="text2" w:themeShade="BF"/>
          <w:spacing w:val="5"/>
          <w:kern w:val="28"/>
          <w:sz w:val="24"/>
          <w:szCs w:val="24"/>
        </w:rPr>
        <w:t>, I conducted regular contact reviews, coached underperformers, and used QA data to shape development plans.</w:t>
      </w:r>
    </w:p>
    <w:p w14:paraId="17BAEE5F" w14:textId="77777777" w:rsidR="006D2EDD" w:rsidRPr="006D2EDD" w:rsidRDefault="006D2EDD" w:rsidP="006D2EDD">
      <w:pPr>
        <w:numPr>
          <w:ilvl w:val="0"/>
          <w:numId w:val="1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As a </w:t>
      </w:r>
      <w:r w:rsidRPr="006D2EDD">
        <w:rPr>
          <w:rFonts w:asciiTheme="majorHAnsi" w:eastAsiaTheme="majorEastAsia" w:hAnsiTheme="majorHAnsi" w:cstheme="majorBidi"/>
          <w:b/>
          <w:bCs/>
          <w:color w:val="17365D" w:themeColor="text2" w:themeShade="BF"/>
          <w:spacing w:val="5"/>
          <w:kern w:val="28"/>
          <w:sz w:val="24"/>
          <w:szCs w:val="24"/>
        </w:rPr>
        <w:t>project lead</w:t>
      </w:r>
      <w:r w:rsidRPr="006D2EDD">
        <w:rPr>
          <w:rFonts w:asciiTheme="majorHAnsi" w:eastAsiaTheme="majorEastAsia" w:hAnsiTheme="majorHAnsi" w:cstheme="majorBidi"/>
          <w:color w:val="17365D" w:themeColor="text2" w:themeShade="BF"/>
          <w:spacing w:val="5"/>
          <w:kern w:val="28"/>
          <w:sz w:val="24"/>
          <w:szCs w:val="24"/>
        </w:rPr>
        <w:t xml:space="preserve">, I built the </w:t>
      </w:r>
      <w:r w:rsidRPr="006D2EDD">
        <w:rPr>
          <w:rFonts w:asciiTheme="majorHAnsi" w:eastAsiaTheme="majorEastAsia" w:hAnsiTheme="majorHAnsi" w:cstheme="majorBidi"/>
          <w:b/>
          <w:bCs/>
          <w:color w:val="17365D" w:themeColor="text2" w:themeShade="BF"/>
          <w:spacing w:val="5"/>
          <w:kern w:val="28"/>
          <w:sz w:val="24"/>
          <w:szCs w:val="24"/>
        </w:rPr>
        <w:t>Team Development Hub</w:t>
      </w:r>
      <w:r w:rsidRPr="006D2EDD">
        <w:rPr>
          <w:rFonts w:asciiTheme="majorHAnsi" w:eastAsiaTheme="majorEastAsia" w:hAnsiTheme="majorHAnsi" w:cstheme="majorBidi"/>
          <w:color w:val="17365D" w:themeColor="text2" w:themeShade="BF"/>
          <w:spacing w:val="5"/>
          <w:kern w:val="28"/>
          <w:sz w:val="24"/>
          <w:szCs w:val="24"/>
        </w:rPr>
        <w:t>, an Excel-based tool that aggregates advisor QA scores and coaching actions — giving supervisors and managers full visibility of trends and performance gaps.</w:t>
      </w:r>
    </w:p>
    <w:p w14:paraId="795781EF" w14:textId="77777777" w:rsidR="006D2EDD" w:rsidRPr="006D2EDD" w:rsidRDefault="006D2EDD" w:rsidP="006D2EDD">
      <w:pPr>
        <w:numPr>
          <w:ilvl w:val="0"/>
          <w:numId w:val="1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I’ve also led </w:t>
      </w:r>
      <w:r w:rsidRPr="006D2EDD">
        <w:rPr>
          <w:rFonts w:asciiTheme="majorHAnsi" w:eastAsiaTheme="majorEastAsia" w:hAnsiTheme="majorHAnsi" w:cstheme="majorBidi"/>
          <w:b/>
          <w:bCs/>
          <w:color w:val="17365D" w:themeColor="text2" w:themeShade="BF"/>
          <w:spacing w:val="5"/>
          <w:kern w:val="28"/>
          <w:sz w:val="24"/>
          <w:szCs w:val="24"/>
        </w:rPr>
        <w:t>weekly complaints analysis</w:t>
      </w:r>
      <w:r w:rsidRPr="006D2EDD">
        <w:rPr>
          <w:rFonts w:asciiTheme="majorHAnsi" w:eastAsiaTheme="majorEastAsia" w:hAnsiTheme="majorHAnsi" w:cstheme="majorBidi"/>
          <w:color w:val="17365D" w:themeColor="text2" w:themeShade="BF"/>
          <w:spacing w:val="5"/>
          <w:kern w:val="28"/>
          <w:sz w:val="24"/>
          <w:szCs w:val="24"/>
        </w:rPr>
        <w:t>, identifying service issues and collaborating with CRM/Product to fix root causes. These insights helped reduce offer-related complaints by over 40%.</w:t>
      </w:r>
    </w:p>
    <w:p w14:paraId="2D209C58" w14:textId="77777777" w:rsidR="006D2EDD" w:rsidRPr="006D2EDD" w:rsidRDefault="006D2EDD" w:rsidP="006D2EDD">
      <w:pPr>
        <w:numPr>
          <w:ilvl w:val="0"/>
          <w:numId w:val="1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Most recently, I helped </w:t>
      </w:r>
      <w:r w:rsidRPr="006D2EDD">
        <w:rPr>
          <w:rFonts w:asciiTheme="majorHAnsi" w:eastAsiaTheme="majorEastAsia" w:hAnsiTheme="majorHAnsi" w:cstheme="majorBidi"/>
          <w:b/>
          <w:bCs/>
          <w:color w:val="17365D" w:themeColor="text2" w:themeShade="BF"/>
          <w:spacing w:val="5"/>
          <w:kern w:val="28"/>
          <w:sz w:val="24"/>
          <w:szCs w:val="24"/>
        </w:rPr>
        <w:t>optimize payment workflows</w:t>
      </w:r>
      <w:r w:rsidRPr="006D2EDD">
        <w:rPr>
          <w:rFonts w:asciiTheme="majorHAnsi" w:eastAsiaTheme="majorEastAsia" w:hAnsiTheme="majorHAnsi" w:cstheme="majorBidi"/>
          <w:color w:val="17365D" w:themeColor="text2" w:themeShade="BF"/>
          <w:spacing w:val="5"/>
          <w:kern w:val="28"/>
          <w:sz w:val="24"/>
          <w:szCs w:val="24"/>
        </w:rPr>
        <w:t xml:space="preserve"> by identifying issues caused by decimal misalignment in deposit amounts, which led to process updates with our payment provider.</w:t>
      </w:r>
    </w:p>
    <w:p w14:paraId="571AB2C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This hands-on, cross-functional QA work — paired with my technical background in VBA, Access, and data analysis — has equipped me to lead structured, scalable quality assurance frameworks in a Deputy Manager role.</w:t>
      </w:r>
    </w:p>
    <w:p w14:paraId="364A9D0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1E6129F0">
          <v:rect id="_x0000_i1491" style="width:0;height:1.5pt" o:hralign="center" o:hrstd="t" o:hr="t" fillcolor="#a0a0a0" stroked="f"/>
        </w:pict>
      </w:r>
    </w:p>
    <w:p w14:paraId="677793C6"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4. What do you see as the biggest challenge in this role, and how would you approach it?</w:t>
      </w:r>
    </w:p>
    <w:p w14:paraId="716CF88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 xml:space="preserve">The biggest challenge is maintaining </w:t>
      </w:r>
      <w:r w:rsidRPr="006D2EDD">
        <w:rPr>
          <w:rFonts w:asciiTheme="majorHAnsi" w:eastAsiaTheme="majorEastAsia" w:hAnsiTheme="majorHAnsi" w:cstheme="majorBidi"/>
          <w:b/>
          <w:bCs/>
          <w:color w:val="17365D" w:themeColor="text2" w:themeShade="BF"/>
          <w:spacing w:val="5"/>
          <w:kern w:val="28"/>
          <w:sz w:val="24"/>
          <w:szCs w:val="24"/>
        </w:rPr>
        <w:t>consistency and alignment</w:t>
      </w:r>
      <w:r w:rsidRPr="006D2EDD">
        <w:rPr>
          <w:rFonts w:asciiTheme="majorHAnsi" w:eastAsiaTheme="majorEastAsia" w:hAnsiTheme="majorHAnsi" w:cstheme="majorBidi"/>
          <w:color w:val="17365D" w:themeColor="text2" w:themeShade="BF"/>
          <w:spacing w:val="5"/>
          <w:kern w:val="28"/>
          <w:sz w:val="24"/>
          <w:szCs w:val="24"/>
        </w:rPr>
        <w:t xml:space="preserve"> in QA execution across different teams, regions, and time zones — especially when service expectations vary culturally or operationally.</w:t>
      </w:r>
    </w:p>
    <w:p w14:paraId="7C875EE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I’d approach it by:</w:t>
      </w:r>
    </w:p>
    <w:p w14:paraId="7051D575" w14:textId="77777777" w:rsidR="006D2EDD" w:rsidRPr="006D2EDD" w:rsidRDefault="006D2EDD" w:rsidP="006D2EDD">
      <w:pPr>
        <w:numPr>
          <w:ilvl w:val="0"/>
          <w:numId w:val="11"/>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Standardizing scoring frameworks</w:t>
      </w:r>
      <w:r w:rsidRPr="006D2EDD">
        <w:rPr>
          <w:rFonts w:asciiTheme="majorHAnsi" w:eastAsiaTheme="majorEastAsia" w:hAnsiTheme="majorHAnsi" w:cstheme="majorBidi"/>
          <w:color w:val="17365D" w:themeColor="text2" w:themeShade="BF"/>
          <w:spacing w:val="5"/>
          <w:kern w:val="28"/>
          <w:sz w:val="24"/>
          <w:szCs w:val="24"/>
        </w:rPr>
        <w:t xml:space="preserve"> using behaviorally anchored criteria</w:t>
      </w:r>
    </w:p>
    <w:p w14:paraId="0E76D33B" w14:textId="77777777" w:rsidR="006D2EDD" w:rsidRPr="006D2EDD" w:rsidRDefault="006D2EDD" w:rsidP="006D2EDD">
      <w:pPr>
        <w:numPr>
          <w:ilvl w:val="0"/>
          <w:numId w:val="11"/>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Implementing </w:t>
      </w:r>
      <w:r w:rsidRPr="006D2EDD">
        <w:rPr>
          <w:rFonts w:asciiTheme="majorHAnsi" w:eastAsiaTheme="majorEastAsia" w:hAnsiTheme="majorHAnsi" w:cstheme="majorBidi"/>
          <w:b/>
          <w:bCs/>
          <w:color w:val="17365D" w:themeColor="text2" w:themeShade="BF"/>
          <w:spacing w:val="5"/>
          <w:kern w:val="28"/>
          <w:sz w:val="24"/>
          <w:szCs w:val="24"/>
        </w:rPr>
        <w:t>regular calibration sessions</w:t>
      </w:r>
    </w:p>
    <w:p w14:paraId="7F923D4B" w14:textId="77777777" w:rsidR="006D2EDD" w:rsidRPr="006D2EDD" w:rsidRDefault="006D2EDD" w:rsidP="006D2EDD">
      <w:pPr>
        <w:numPr>
          <w:ilvl w:val="0"/>
          <w:numId w:val="11"/>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Using </w:t>
      </w:r>
      <w:r w:rsidRPr="006D2EDD">
        <w:rPr>
          <w:rFonts w:asciiTheme="majorHAnsi" w:eastAsiaTheme="majorEastAsia" w:hAnsiTheme="majorHAnsi" w:cstheme="majorBidi"/>
          <w:b/>
          <w:bCs/>
          <w:color w:val="17365D" w:themeColor="text2" w:themeShade="BF"/>
          <w:spacing w:val="5"/>
          <w:kern w:val="28"/>
          <w:sz w:val="24"/>
          <w:szCs w:val="24"/>
        </w:rPr>
        <w:t>dashboards</w:t>
      </w:r>
      <w:r w:rsidRPr="006D2EDD">
        <w:rPr>
          <w:rFonts w:asciiTheme="majorHAnsi" w:eastAsiaTheme="majorEastAsia" w:hAnsiTheme="majorHAnsi" w:cstheme="majorBidi"/>
          <w:color w:val="17365D" w:themeColor="text2" w:themeShade="BF"/>
          <w:spacing w:val="5"/>
          <w:kern w:val="28"/>
          <w:sz w:val="24"/>
          <w:szCs w:val="24"/>
        </w:rPr>
        <w:t xml:space="preserve"> to track trends and outliers across locations</w:t>
      </w:r>
    </w:p>
    <w:p w14:paraId="284675A9" w14:textId="77777777" w:rsidR="006D2EDD" w:rsidRPr="006D2EDD" w:rsidRDefault="006D2EDD" w:rsidP="006D2EDD">
      <w:pPr>
        <w:numPr>
          <w:ilvl w:val="0"/>
          <w:numId w:val="11"/>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And ensuring QA is </w:t>
      </w:r>
      <w:r w:rsidRPr="006D2EDD">
        <w:rPr>
          <w:rFonts w:asciiTheme="majorHAnsi" w:eastAsiaTheme="majorEastAsia" w:hAnsiTheme="majorHAnsi" w:cstheme="majorBidi"/>
          <w:b/>
          <w:bCs/>
          <w:color w:val="17365D" w:themeColor="text2" w:themeShade="BF"/>
          <w:spacing w:val="5"/>
          <w:kern w:val="28"/>
          <w:sz w:val="24"/>
          <w:szCs w:val="24"/>
        </w:rPr>
        <w:t>linked to action</w:t>
      </w:r>
      <w:r w:rsidRPr="006D2EDD">
        <w:rPr>
          <w:rFonts w:asciiTheme="majorHAnsi" w:eastAsiaTheme="majorEastAsia" w:hAnsiTheme="majorHAnsi" w:cstheme="majorBidi"/>
          <w:color w:val="17365D" w:themeColor="text2" w:themeShade="BF"/>
          <w:spacing w:val="5"/>
          <w:kern w:val="28"/>
          <w:sz w:val="24"/>
          <w:szCs w:val="24"/>
        </w:rPr>
        <w:t>, not just measurement — through tools like the Team Development Hub that feed directly into coaching and training priorities</w:t>
      </w:r>
    </w:p>
    <w:p w14:paraId="321CA15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believe that quality improves not just through monitoring, but through clear feedback loops, shared accountability, and continuous improvement culture — and I’d focus on embedding that mindset department-wide.</w:t>
      </w:r>
    </w:p>
    <w:p w14:paraId="0F669BB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10929B21">
          <v:rect id="_x0000_i1492" style="width:0;height:1.5pt" o:hralign="center" o:hrstd="t" o:hr="t" fillcolor="#a0a0a0" stroked="f"/>
        </w:pict>
      </w:r>
    </w:p>
    <w:p w14:paraId="6E7080C9"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Leadership &amp; Management Questions</w:t>
      </w:r>
    </w:p>
    <w:p w14:paraId="6D099FE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3560AA4">
          <v:rect id="_x0000_i1493" style="width:0;height:1.5pt" o:hralign="center" o:hrstd="t" o:hr="t" fillcolor="#a0a0a0" stroked="f"/>
        </w:pict>
      </w:r>
    </w:p>
    <w:p w14:paraId="2547FE38"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5. Tell us about a time you led a quality-focused team. What was the structure and outcome?</w:t>
      </w:r>
    </w:p>
    <w:p w14:paraId="55F05EB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While managing my current team of 25, I implemented a quality-first structure by introducing contact review routines, structured PDPs, and one-on-one coaching informed by QA data. A good example is when I coached a supervisor through a challenging staff case where a new advisor had repeated low QA scores and a strong-willed personality. I worked with the supervisor to do a root cause analysis, understand the advisor's learning style, and design a step-by-step coaching plan.</w:t>
      </w:r>
    </w:p>
    <w:p w14:paraId="016E916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As a result, that advisor improved significantly, eventually signed off as a senior staff member, and contributed service improvement ideas. The supervisor also gained confidence and skill in handling difficult performance cases. This experience showed me how structured QA processes not only elevate individual performance, but also grow leadership capacity within the team.</w:t>
      </w:r>
    </w:p>
    <w:p w14:paraId="09CD377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6E3249E">
          <v:rect id="_x0000_i1494" style="width:0;height:1.5pt" o:hralign="center" o:hrstd="t" o:hr="t" fillcolor="#a0a0a0" stroked="f"/>
        </w:pict>
      </w:r>
    </w:p>
    <w:p w14:paraId="20D4E323"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lastRenderedPageBreak/>
        <w:t>✅</w:t>
      </w:r>
      <w:r w:rsidRPr="006D2EDD">
        <w:rPr>
          <w:rFonts w:asciiTheme="majorHAnsi" w:eastAsiaTheme="majorEastAsia" w:hAnsiTheme="majorHAnsi" w:cstheme="majorBidi"/>
          <w:b/>
          <w:bCs/>
          <w:color w:val="17365D" w:themeColor="text2" w:themeShade="BF"/>
          <w:spacing w:val="5"/>
          <w:kern w:val="28"/>
          <w:sz w:val="24"/>
          <w:szCs w:val="24"/>
        </w:rPr>
        <w:t xml:space="preserve"> 6. How do you manage performance and development in a team of Quality Auditors or Analysts?</w:t>
      </w:r>
    </w:p>
    <w:p w14:paraId="221A891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would use a combination of </w:t>
      </w:r>
      <w:r w:rsidRPr="006D2EDD">
        <w:rPr>
          <w:rFonts w:asciiTheme="majorHAnsi" w:eastAsiaTheme="majorEastAsia" w:hAnsiTheme="majorHAnsi" w:cstheme="majorBidi"/>
          <w:b/>
          <w:bCs/>
          <w:color w:val="17365D" w:themeColor="text2" w:themeShade="BF"/>
          <w:spacing w:val="5"/>
          <w:kern w:val="28"/>
          <w:sz w:val="24"/>
          <w:szCs w:val="24"/>
        </w:rPr>
        <w:t>quantitative QA scoring metrics</w:t>
      </w:r>
      <w:r w:rsidRPr="006D2EDD">
        <w:rPr>
          <w:rFonts w:asciiTheme="majorHAnsi" w:eastAsiaTheme="majorEastAsia" w:hAnsiTheme="majorHAnsi" w:cstheme="majorBidi"/>
          <w:color w:val="17365D" w:themeColor="text2" w:themeShade="BF"/>
          <w:spacing w:val="5"/>
          <w:kern w:val="28"/>
          <w:sz w:val="24"/>
          <w:szCs w:val="24"/>
        </w:rPr>
        <w:t xml:space="preserve"> and </w:t>
      </w:r>
      <w:r w:rsidRPr="006D2EDD">
        <w:rPr>
          <w:rFonts w:asciiTheme="majorHAnsi" w:eastAsiaTheme="majorEastAsia" w:hAnsiTheme="majorHAnsi" w:cstheme="majorBidi"/>
          <w:b/>
          <w:bCs/>
          <w:color w:val="17365D" w:themeColor="text2" w:themeShade="BF"/>
          <w:spacing w:val="5"/>
          <w:kern w:val="28"/>
          <w:sz w:val="24"/>
          <w:szCs w:val="24"/>
        </w:rPr>
        <w:t>qualitative coaching insights</w:t>
      </w:r>
      <w:r w:rsidRPr="006D2EDD">
        <w:rPr>
          <w:rFonts w:asciiTheme="majorHAnsi" w:eastAsiaTheme="majorEastAsia" w:hAnsiTheme="majorHAnsi" w:cstheme="majorBidi"/>
          <w:color w:val="17365D" w:themeColor="text2" w:themeShade="BF"/>
          <w:spacing w:val="5"/>
          <w:kern w:val="28"/>
          <w:sz w:val="24"/>
          <w:szCs w:val="24"/>
        </w:rPr>
        <w:t xml:space="preserve">. I track individual and team-level scoring trends, but I also monitor </w:t>
      </w:r>
      <w:r w:rsidRPr="006D2EDD">
        <w:rPr>
          <w:rFonts w:asciiTheme="majorHAnsi" w:eastAsiaTheme="majorEastAsia" w:hAnsiTheme="majorHAnsi" w:cstheme="majorBidi"/>
          <w:b/>
          <w:bCs/>
          <w:color w:val="17365D" w:themeColor="text2" w:themeShade="BF"/>
          <w:spacing w:val="5"/>
          <w:kern w:val="28"/>
          <w:sz w:val="24"/>
          <w:szCs w:val="24"/>
        </w:rPr>
        <w:t>calibration consistency, impact of feedback, and behavioral coaching follow-through</w:t>
      </w:r>
      <w:r w:rsidRPr="006D2EDD">
        <w:rPr>
          <w:rFonts w:asciiTheme="majorHAnsi" w:eastAsiaTheme="majorEastAsia" w:hAnsiTheme="majorHAnsi" w:cstheme="majorBidi"/>
          <w:color w:val="17365D" w:themeColor="text2" w:themeShade="BF"/>
          <w:spacing w:val="5"/>
          <w:kern w:val="28"/>
          <w:sz w:val="24"/>
          <w:szCs w:val="24"/>
        </w:rPr>
        <w:t>.</w:t>
      </w:r>
    </w:p>
    <w:p w14:paraId="6F09677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use tools like the Team Development Hub to link QA results to specific PDP actions and monitor progress over time. I hold regular 1-on-1s to discuss not just scores, but development goals and blockers. And I promote peer learning — for example, sharing well-handled contacts or reviewing complex cases as a team. This approach makes QA performance a continuous dialogue, not a one-time score.</w:t>
      </w:r>
    </w:p>
    <w:p w14:paraId="56D251D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0300C8F3">
          <v:rect id="_x0000_i1495" style="width:0;height:1.5pt" o:hralign="center" o:hrstd="t" o:hr="t" fillcolor="#a0a0a0" stroked="f"/>
        </w:pict>
      </w:r>
    </w:p>
    <w:p w14:paraId="5D99DFF2"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7. How do you ensure consistency in QA standards across multiple global sites?</w:t>
      </w:r>
    </w:p>
    <w:p w14:paraId="73312E0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Consistency comes from three things: </w:t>
      </w:r>
      <w:r w:rsidRPr="006D2EDD">
        <w:rPr>
          <w:rFonts w:asciiTheme="majorHAnsi" w:eastAsiaTheme="majorEastAsia" w:hAnsiTheme="majorHAnsi" w:cstheme="majorBidi"/>
          <w:b/>
          <w:bCs/>
          <w:color w:val="17365D" w:themeColor="text2" w:themeShade="BF"/>
          <w:spacing w:val="5"/>
          <w:kern w:val="28"/>
          <w:sz w:val="24"/>
          <w:szCs w:val="24"/>
        </w:rPr>
        <w:t>clear standards, regular calibration, and feedback loops</w:t>
      </w:r>
      <w:r w:rsidRPr="006D2EDD">
        <w:rPr>
          <w:rFonts w:asciiTheme="majorHAnsi" w:eastAsiaTheme="majorEastAsia" w:hAnsiTheme="majorHAnsi" w:cstheme="majorBidi"/>
          <w:color w:val="17365D" w:themeColor="text2" w:themeShade="BF"/>
          <w:spacing w:val="5"/>
          <w:kern w:val="28"/>
          <w:sz w:val="24"/>
          <w:szCs w:val="24"/>
        </w:rPr>
        <w:t>.</w:t>
      </w:r>
    </w:p>
    <w:p w14:paraId="40BF26E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implement a global QA rubric with behaviorally anchored scoring, then run regular </w:t>
      </w:r>
      <w:r w:rsidRPr="006D2EDD">
        <w:rPr>
          <w:rFonts w:asciiTheme="majorHAnsi" w:eastAsiaTheme="majorEastAsia" w:hAnsiTheme="majorHAnsi" w:cstheme="majorBidi"/>
          <w:b/>
          <w:bCs/>
          <w:color w:val="17365D" w:themeColor="text2" w:themeShade="BF"/>
          <w:spacing w:val="5"/>
          <w:kern w:val="28"/>
          <w:sz w:val="24"/>
          <w:szCs w:val="24"/>
        </w:rPr>
        <w:t>inter-site calibration sessions</w:t>
      </w:r>
      <w:r w:rsidRPr="006D2EDD">
        <w:rPr>
          <w:rFonts w:asciiTheme="majorHAnsi" w:eastAsiaTheme="majorEastAsia" w:hAnsiTheme="majorHAnsi" w:cstheme="majorBidi"/>
          <w:color w:val="17365D" w:themeColor="text2" w:themeShade="BF"/>
          <w:spacing w:val="5"/>
          <w:kern w:val="28"/>
          <w:sz w:val="24"/>
          <w:szCs w:val="24"/>
        </w:rPr>
        <w:t xml:space="preserve"> — both live and asynchronous — to align scoring logic. I’d also use a centralized QA platform or dashboard where auditors can see how their scoring compares with benchmarks or peers.</w:t>
      </w:r>
    </w:p>
    <w:p w14:paraId="0043F82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I’ve done something similar within our local team by designing a </w:t>
      </w:r>
      <w:r w:rsidRPr="006D2EDD">
        <w:rPr>
          <w:rFonts w:asciiTheme="majorHAnsi" w:eastAsiaTheme="majorEastAsia" w:hAnsiTheme="majorHAnsi" w:cstheme="majorBidi"/>
          <w:b/>
          <w:bCs/>
          <w:color w:val="17365D" w:themeColor="text2" w:themeShade="BF"/>
          <w:spacing w:val="5"/>
          <w:kern w:val="28"/>
          <w:sz w:val="24"/>
          <w:szCs w:val="24"/>
        </w:rPr>
        <w:t>department-wide complaints dashboard</w:t>
      </w:r>
      <w:r w:rsidRPr="006D2EDD">
        <w:rPr>
          <w:rFonts w:asciiTheme="majorHAnsi" w:eastAsiaTheme="majorEastAsia" w:hAnsiTheme="majorHAnsi" w:cstheme="majorBidi"/>
          <w:color w:val="17365D" w:themeColor="text2" w:themeShade="BF"/>
          <w:spacing w:val="5"/>
          <w:kern w:val="28"/>
          <w:sz w:val="24"/>
          <w:szCs w:val="24"/>
        </w:rPr>
        <w:t xml:space="preserve"> that tracks root causes across service types. This model can easily scale globally to ensure consistent insights and learning across regions.</w:t>
      </w:r>
    </w:p>
    <w:p w14:paraId="4A92FB2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5029B604">
          <v:rect id="_x0000_i1496" style="width:0;height:1.5pt" o:hralign="center" o:hrstd="t" o:hr="t" fillcolor="#a0a0a0" stroked="f"/>
        </w:pict>
      </w:r>
    </w:p>
    <w:p w14:paraId="03B90579"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8. Describe a situation where you had to influence a senior stakeholder to support a QA initiative.</w:t>
      </w:r>
    </w:p>
    <w:p w14:paraId="6C13A4B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One impactful example was when I discovered that customers were breaching their deposit limits because a payment provider was adding a unique decimal value to their deposit amounts — unintentionally pushing them over their limit. I conducted a full analysis, identified the pattern, and prepared a report showing the scale of the issue and the reputational risk involved.</w:t>
      </w:r>
    </w:p>
    <w:p w14:paraId="48A2A4F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 xml:space="preserve">I presented this to my manager and proposed a technical fix — applying the decimal as a </w:t>
      </w:r>
      <w:r w:rsidRPr="006D2EDD">
        <w:rPr>
          <w:rFonts w:asciiTheme="majorHAnsi" w:eastAsiaTheme="majorEastAsia" w:hAnsiTheme="majorHAnsi" w:cstheme="majorBidi"/>
          <w:b/>
          <w:bCs/>
          <w:color w:val="17365D" w:themeColor="text2" w:themeShade="BF"/>
          <w:spacing w:val="5"/>
          <w:kern w:val="28"/>
          <w:sz w:val="24"/>
          <w:szCs w:val="24"/>
        </w:rPr>
        <w:t>deduction</w:t>
      </w:r>
      <w:r w:rsidRPr="006D2EDD">
        <w:rPr>
          <w:rFonts w:asciiTheme="majorHAnsi" w:eastAsiaTheme="majorEastAsia" w:hAnsiTheme="majorHAnsi" w:cstheme="majorBidi"/>
          <w:color w:val="17365D" w:themeColor="text2" w:themeShade="BF"/>
          <w:spacing w:val="5"/>
          <w:kern w:val="28"/>
          <w:sz w:val="24"/>
          <w:szCs w:val="24"/>
        </w:rPr>
        <w:t xml:space="preserve"> rather than an addition. My manager approved it, and we worked with the payment provider to implement the change. Since then, the breach issue has been fully resolved. This experience reinforced how </w:t>
      </w:r>
      <w:r w:rsidRPr="006D2EDD">
        <w:rPr>
          <w:rFonts w:asciiTheme="majorHAnsi" w:eastAsiaTheme="majorEastAsia" w:hAnsiTheme="majorHAnsi" w:cstheme="majorBidi"/>
          <w:b/>
          <w:bCs/>
          <w:color w:val="17365D" w:themeColor="text2" w:themeShade="BF"/>
          <w:spacing w:val="5"/>
          <w:kern w:val="28"/>
          <w:sz w:val="24"/>
          <w:szCs w:val="24"/>
        </w:rPr>
        <w:t>clear data + impact framing = stakeholder buy-in</w:t>
      </w:r>
      <w:r w:rsidRPr="006D2EDD">
        <w:rPr>
          <w:rFonts w:asciiTheme="majorHAnsi" w:eastAsiaTheme="majorEastAsia" w:hAnsiTheme="majorHAnsi" w:cstheme="majorBidi"/>
          <w:color w:val="17365D" w:themeColor="text2" w:themeShade="BF"/>
          <w:spacing w:val="5"/>
          <w:kern w:val="28"/>
          <w:sz w:val="24"/>
          <w:szCs w:val="24"/>
        </w:rPr>
        <w:t>, especially when quality and compliance intersect.</w:t>
      </w:r>
    </w:p>
    <w:p w14:paraId="229FA99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B38A9F2">
          <v:rect id="_x0000_i1497" style="width:0;height:1.5pt" o:hralign="center" o:hrstd="t" o:hr="t" fillcolor="#a0a0a0" stroked="f"/>
        </w:pict>
      </w:r>
    </w:p>
    <w:p w14:paraId="623ADEF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Would you like me to continue with the </w:t>
      </w:r>
      <w:r w:rsidRPr="006D2EDD">
        <w:rPr>
          <w:rFonts w:asciiTheme="majorHAnsi" w:eastAsiaTheme="majorEastAsia" w:hAnsiTheme="majorHAnsi" w:cstheme="majorBidi"/>
          <w:b/>
          <w:bCs/>
          <w:color w:val="17365D" w:themeColor="text2" w:themeShade="BF"/>
          <w:spacing w:val="5"/>
          <w:kern w:val="28"/>
          <w:sz w:val="24"/>
          <w:szCs w:val="24"/>
        </w:rPr>
        <w:t>Strategy, Technical, Project, and Scenario questions</w:t>
      </w:r>
      <w:r w:rsidRPr="006D2EDD">
        <w:rPr>
          <w:rFonts w:asciiTheme="majorHAnsi" w:eastAsiaTheme="majorEastAsia" w:hAnsiTheme="majorHAnsi" w:cstheme="majorBidi"/>
          <w:color w:val="17365D" w:themeColor="text2" w:themeShade="BF"/>
          <w:spacing w:val="5"/>
          <w:kern w:val="28"/>
          <w:sz w:val="24"/>
          <w:szCs w:val="24"/>
        </w:rPr>
        <w:t xml:space="preserve"> in the same detailed format?</w:t>
      </w:r>
      <w:r w:rsidRPr="006D2EDD">
        <w:rPr>
          <w:rFonts w:asciiTheme="majorHAnsi" w:eastAsiaTheme="majorEastAsia" w:hAnsiTheme="majorHAnsi" w:cstheme="majorBidi"/>
          <w:color w:val="17365D" w:themeColor="text2" w:themeShade="BF"/>
          <w:spacing w:val="5"/>
          <w:kern w:val="28"/>
          <w:sz w:val="24"/>
          <w:szCs w:val="24"/>
        </w:rPr>
        <w:br/>
        <w:t xml:space="preserve">Just say: </w:t>
      </w:r>
      <w:r w:rsidRPr="006D2EDD">
        <w:rPr>
          <w:rFonts w:asciiTheme="majorHAnsi" w:eastAsiaTheme="majorEastAsia" w:hAnsiTheme="majorHAnsi" w:cstheme="majorBidi"/>
          <w:b/>
          <w:bCs/>
          <w:color w:val="17365D" w:themeColor="text2" w:themeShade="BF"/>
          <w:spacing w:val="5"/>
          <w:kern w:val="28"/>
          <w:sz w:val="24"/>
          <w:szCs w:val="24"/>
        </w:rPr>
        <w:t>"Yes, continue with next section."</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Segoe UI Emoji" w:eastAsiaTheme="majorEastAsia" w:hAnsi="Segoe UI Emoji" w:cs="Segoe UI Emoji"/>
          <w:color w:val="17365D" w:themeColor="text2" w:themeShade="BF"/>
          <w:spacing w:val="5"/>
          <w:kern w:val="28"/>
          <w:sz w:val="24"/>
          <w:szCs w:val="24"/>
        </w:rPr>
        <w:t>📄✅</w:t>
      </w:r>
    </w:p>
    <w:p w14:paraId="0788E8B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For full downloadable content, I can also compile these into a formatted DOCX or PDF mock interview pack on request.</w:t>
      </w:r>
    </w:p>
    <w:p w14:paraId="2A54DB1F"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proofErr w:type="spellStart"/>
      <w:r w:rsidRPr="006D2EDD">
        <w:rPr>
          <w:rFonts w:asciiTheme="majorHAnsi" w:eastAsiaTheme="majorEastAsia" w:hAnsiTheme="majorHAnsi" w:cstheme="majorBidi"/>
          <w:b/>
          <w:bCs/>
          <w:color w:val="17365D" w:themeColor="text2" w:themeShade="BF"/>
          <w:spacing w:val="5"/>
          <w:kern w:val="28"/>
          <w:sz w:val="24"/>
          <w:szCs w:val="24"/>
        </w:rPr>
        <w:t>您</w:t>
      </w:r>
      <w:r w:rsidRPr="006D2EDD">
        <w:rPr>
          <w:rFonts w:ascii="微软雅黑" w:eastAsia="微软雅黑" w:hAnsi="微软雅黑" w:cs="微软雅黑" w:hint="eastAsia"/>
          <w:b/>
          <w:bCs/>
          <w:color w:val="17365D" w:themeColor="text2" w:themeShade="BF"/>
          <w:spacing w:val="5"/>
          <w:kern w:val="28"/>
          <w:sz w:val="24"/>
          <w:szCs w:val="24"/>
        </w:rPr>
        <w:t>说</w:t>
      </w:r>
      <w:proofErr w:type="spellEnd"/>
      <w:r w:rsidRPr="006D2EDD">
        <w:rPr>
          <w:rFonts w:ascii="MS Gothic" w:eastAsia="MS Gothic" w:hAnsi="MS Gothic" w:cs="MS Gothic" w:hint="eastAsia"/>
          <w:b/>
          <w:bCs/>
          <w:color w:val="17365D" w:themeColor="text2" w:themeShade="BF"/>
          <w:spacing w:val="5"/>
          <w:kern w:val="28"/>
          <w:sz w:val="24"/>
          <w:szCs w:val="24"/>
        </w:rPr>
        <w:t>：</w:t>
      </w:r>
    </w:p>
    <w:p w14:paraId="14670CE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Strategy &amp; Continuous Improvement How would you design and implement a QA framework across a multi-site contact </w:t>
      </w:r>
      <w:proofErr w:type="spellStart"/>
      <w:r w:rsidRPr="006D2EDD">
        <w:rPr>
          <w:rFonts w:asciiTheme="majorHAnsi" w:eastAsiaTheme="majorEastAsia" w:hAnsiTheme="majorHAnsi" w:cstheme="majorBidi"/>
          <w:color w:val="17365D" w:themeColor="text2" w:themeShade="BF"/>
          <w:spacing w:val="5"/>
          <w:kern w:val="28"/>
          <w:sz w:val="24"/>
          <w:szCs w:val="24"/>
        </w:rPr>
        <w:t>centre</w:t>
      </w:r>
      <w:proofErr w:type="spellEnd"/>
      <w:r w:rsidRPr="006D2EDD">
        <w:rPr>
          <w:rFonts w:asciiTheme="majorHAnsi" w:eastAsiaTheme="majorEastAsia" w:hAnsiTheme="majorHAnsi" w:cstheme="majorBidi"/>
          <w:color w:val="17365D" w:themeColor="text2" w:themeShade="BF"/>
          <w:spacing w:val="5"/>
          <w:kern w:val="28"/>
          <w:sz w:val="24"/>
          <w:szCs w:val="24"/>
        </w:rPr>
        <w:t xml:space="preserve"> operation? What quality metrics would you propose aligning with our business goals? Give an example of how you've used QA insights to improve customer service performance. Describe your approach to root cause analysis when audit results reveal systemic issues. </w:t>
      </w: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Analytical &amp; Technical Skills Which QA tools or platforms have you used to support your work? Can you give an example of how you’ve used data analytics to improve service delivery? How would you approach auditing across 22 languages while ensuring reliability and fairness in scoring? Tell us about a time you automated or streamlined a QA process. What tools did you use? please answer above questions one by one with details.</w:t>
      </w:r>
    </w:p>
    <w:p w14:paraId="5066CF30"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 xml:space="preserve">ChatGPT </w:t>
      </w:r>
      <w:r w:rsidRPr="006D2EDD">
        <w:rPr>
          <w:rFonts w:ascii="微软雅黑" w:eastAsia="微软雅黑" w:hAnsi="微软雅黑" w:cs="微软雅黑" w:hint="eastAsia"/>
          <w:b/>
          <w:bCs/>
          <w:color w:val="17365D" w:themeColor="text2" w:themeShade="BF"/>
          <w:spacing w:val="5"/>
          <w:kern w:val="28"/>
          <w:sz w:val="24"/>
          <w:szCs w:val="24"/>
        </w:rPr>
        <w:t>说</w:t>
      </w:r>
      <w:r w:rsidRPr="006D2EDD">
        <w:rPr>
          <w:rFonts w:ascii="MS Gothic" w:eastAsia="MS Gothic" w:hAnsi="MS Gothic" w:cs="MS Gothic" w:hint="eastAsia"/>
          <w:b/>
          <w:bCs/>
          <w:color w:val="17365D" w:themeColor="text2" w:themeShade="BF"/>
          <w:spacing w:val="5"/>
          <w:kern w:val="28"/>
          <w:sz w:val="24"/>
          <w:szCs w:val="24"/>
        </w:rPr>
        <w:t>：</w:t>
      </w:r>
    </w:p>
    <w:p w14:paraId="1327330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Certainly, </w:t>
      </w:r>
      <w:proofErr w:type="spellStart"/>
      <w:r w:rsidRPr="006D2EDD">
        <w:rPr>
          <w:rFonts w:asciiTheme="majorHAnsi" w:eastAsiaTheme="majorEastAsia" w:hAnsiTheme="majorHAnsi" w:cstheme="majorBidi"/>
          <w:color w:val="17365D" w:themeColor="text2" w:themeShade="BF"/>
          <w:spacing w:val="5"/>
          <w:kern w:val="28"/>
          <w:sz w:val="24"/>
          <w:szCs w:val="24"/>
        </w:rPr>
        <w:t>Mingtao</w:t>
      </w:r>
      <w:proofErr w:type="spellEnd"/>
      <w:r w:rsidRPr="006D2EDD">
        <w:rPr>
          <w:rFonts w:asciiTheme="majorHAnsi" w:eastAsiaTheme="majorEastAsia" w:hAnsiTheme="majorHAnsi" w:cstheme="majorBidi"/>
          <w:color w:val="17365D" w:themeColor="text2" w:themeShade="BF"/>
          <w:spacing w:val="5"/>
          <w:kern w:val="28"/>
          <w:sz w:val="24"/>
          <w:szCs w:val="24"/>
        </w:rPr>
        <w:t xml:space="preserve">! Below are detailed, tailored responses for the </w:t>
      </w:r>
      <w:r w:rsidRPr="006D2EDD">
        <w:rPr>
          <w:rFonts w:asciiTheme="majorHAnsi" w:eastAsiaTheme="majorEastAsia" w:hAnsiTheme="majorHAnsi" w:cstheme="majorBidi"/>
          <w:b/>
          <w:bCs/>
          <w:color w:val="17365D" w:themeColor="text2" w:themeShade="BF"/>
          <w:spacing w:val="5"/>
          <w:kern w:val="28"/>
          <w:sz w:val="24"/>
          <w:szCs w:val="24"/>
        </w:rPr>
        <w:t>Strategy &amp; Continuous Improvement</w:t>
      </w:r>
      <w:r w:rsidRPr="006D2EDD">
        <w:rPr>
          <w:rFonts w:asciiTheme="majorHAnsi" w:eastAsiaTheme="majorEastAsia" w:hAnsiTheme="majorHAnsi" w:cstheme="majorBidi"/>
          <w:color w:val="17365D" w:themeColor="text2" w:themeShade="BF"/>
          <w:spacing w:val="5"/>
          <w:kern w:val="28"/>
          <w:sz w:val="24"/>
          <w:szCs w:val="24"/>
        </w:rPr>
        <w:t xml:space="preserve"> and </w:t>
      </w:r>
      <w:r w:rsidRPr="006D2EDD">
        <w:rPr>
          <w:rFonts w:asciiTheme="majorHAnsi" w:eastAsiaTheme="majorEastAsia" w:hAnsiTheme="majorHAnsi" w:cstheme="majorBidi"/>
          <w:b/>
          <w:bCs/>
          <w:color w:val="17365D" w:themeColor="text2" w:themeShade="BF"/>
          <w:spacing w:val="5"/>
          <w:kern w:val="28"/>
          <w:sz w:val="24"/>
          <w:szCs w:val="24"/>
        </w:rPr>
        <w:t>Analytical &amp; Technical Skills</w:t>
      </w:r>
      <w:r w:rsidRPr="006D2EDD">
        <w:rPr>
          <w:rFonts w:asciiTheme="majorHAnsi" w:eastAsiaTheme="majorEastAsia" w:hAnsiTheme="majorHAnsi" w:cstheme="majorBidi"/>
          <w:color w:val="17365D" w:themeColor="text2" w:themeShade="BF"/>
          <w:spacing w:val="5"/>
          <w:kern w:val="28"/>
          <w:sz w:val="24"/>
          <w:szCs w:val="24"/>
        </w:rPr>
        <w:t xml:space="preserve"> sections — drawing directly from your real experience to show your leadership, strategic thinking, and technical depth for a </w:t>
      </w:r>
      <w:r w:rsidRPr="006D2EDD">
        <w:rPr>
          <w:rFonts w:asciiTheme="majorHAnsi" w:eastAsiaTheme="majorEastAsia" w:hAnsiTheme="majorHAnsi" w:cstheme="majorBidi"/>
          <w:b/>
          <w:bCs/>
          <w:color w:val="17365D" w:themeColor="text2" w:themeShade="BF"/>
          <w:spacing w:val="5"/>
          <w:kern w:val="28"/>
          <w:sz w:val="24"/>
          <w:szCs w:val="24"/>
        </w:rPr>
        <w:t>Quality Assurance Deputy Manager</w:t>
      </w:r>
      <w:r w:rsidRPr="006D2EDD">
        <w:rPr>
          <w:rFonts w:asciiTheme="majorHAnsi" w:eastAsiaTheme="majorEastAsia" w:hAnsiTheme="majorHAnsi" w:cstheme="majorBidi"/>
          <w:color w:val="17365D" w:themeColor="text2" w:themeShade="BF"/>
          <w:spacing w:val="5"/>
          <w:kern w:val="28"/>
          <w:sz w:val="24"/>
          <w:szCs w:val="24"/>
        </w:rPr>
        <w:t xml:space="preserve"> role.</w:t>
      </w:r>
    </w:p>
    <w:p w14:paraId="61DDCED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7DC885F">
          <v:rect id="_x0000_i1498" style="width:0;height:1.5pt" o:hralign="center" o:hrstd="t" o:hr="t" fillcolor="#a0a0a0" stroked="f"/>
        </w:pict>
      </w:r>
    </w:p>
    <w:p w14:paraId="1555D206"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Strategy &amp; Continuous Improvement</w:t>
      </w:r>
    </w:p>
    <w:p w14:paraId="1866EC9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2688E3C">
          <v:rect id="_x0000_i1499" style="width:0;height:1.5pt" o:hralign="center" o:hrstd="t" o:hr="t" fillcolor="#a0a0a0" stroked="f"/>
        </w:pict>
      </w:r>
    </w:p>
    <w:p w14:paraId="3F8E8650"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lastRenderedPageBreak/>
        <w:t>✅</w:t>
      </w:r>
      <w:r w:rsidRPr="006D2EDD">
        <w:rPr>
          <w:rFonts w:asciiTheme="majorHAnsi" w:eastAsiaTheme="majorEastAsia" w:hAnsiTheme="majorHAnsi" w:cstheme="majorBidi"/>
          <w:b/>
          <w:bCs/>
          <w:color w:val="17365D" w:themeColor="text2" w:themeShade="BF"/>
          <w:spacing w:val="5"/>
          <w:kern w:val="28"/>
          <w:sz w:val="24"/>
          <w:szCs w:val="24"/>
        </w:rPr>
        <w:t xml:space="preserve"> 1. How would you design and implement a QA framework across a multi-site contact </w:t>
      </w:r>
      <w:proofErr w:type="spellStart"/>
      <w:r w:rsidRPr="006D2EDD">
        <w:rPr>
          <w:rFonts w:asciiTheme="majorHAnsi" w:eastAsiaTheme="majorEastAsia" w:hAnsiTheme="majorHAnsi" w:cstheme="majorBidi"/>
          <w:b/>
          <w:bCs/>
          <w:color w:val="17365D" w:themeColor="text2" w:themeShade="BF"/>
          <w:spacing w:val="5"/>
          <w:kern w:val="28"/>
          <w:sz w:val="24"/>
          <w:szCs w:val="24"/>
        </w:rPr>
        <w:t>centre</w:t>
      </w:r>
      <w:proofErr w:type="spellEnd"/>
      <w:r w:rsidRPr="006D2EDD">
        <w:rPr>
          <w:rFonts w:asciiTheme="majorHAnsi" w:eastAsiaTheme="majorEastAsia" w:hAnsiTheme="majorHAnsi" w:cstheme="majorBidi"/>
          <w:b/>
          <w:bCs/>
          <w:color w:val="17365D" w:themeColor="text2" w:themeShade="BF"/>
          <w:spacing w:val="5"/>
          <w:kern w:val="28"/>
          <w:sz w:val="24"/>
          <w:szCs w:val="24"/>
        </w:rPr>
        <w:t xml:space="preserve"> operation?</w:t>
      </w:r>
    </w:p>
    <w:p w14:paraId="59C38CC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I’d take a phased and scalable approach, ensuring alignment with service goals while accounting for local variations:</w:t>
      </w:r>
    </w:p>
    <w:p w14:paraId="3DFC360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Phase 1 – Define and Align:</w:t>
      </w:r>
      <w:r w:rsidRPr="006D2EDD">
        <w:rPr>
          <w:rFonts w:asciiTheme="majorHAnsi" w:eastAsiaTheme="majorEastAsia" w:hAnsiTheme="majorHAnsi" w:cstheme="majorBidi"/>
          <w:color w:val="17365D" w:themeColor="text2" w:themeShade="BF"/>
          <w:spacing w:val="5"/>
          <w:kern w:val="28"/>
          <w:sz w:val="24"/>
          <w:szCs w:val="24"/>
        </w:rPr>
        <w:br/>
        <w:t>Start by identifying key quality outcomes (e.g. accuracy, empathy, resolution) based on business goals and customer expectations. I’d collaborate with operational stakeholders across sites to co-design a universal scoring rubric — standardized, but with room to reflect regional nuances where necessary.</w:t>
      </w:r>
    </w:p>
    <w:p w14:paraId="0FB0DFC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Phase 2 – Train and Calibrate:</w:t>
      </w:r>
      <w:r w:rsidRPr="006D2EDD">
        <w:rPr>
          <w:rFonts w:asciiTheme="majorHAnsi" w:eastAsiaTheme="majorEastAsia" w:hAnsiTheme="majorHAnsi" w:cstheme="majorBidi"/>
          <w:color w:val="17365D" w:themeColor="text2" w:themeShade="BF"/>
          <w:spacing w:val="5"/>
          <w:kern w:val="28"/>
          <w:sz w:val="24"/>
          <w:szCs w:val="24"/>
        </w:rPr>
        <w:br/>
        <w:t>Deliver structured training to QA auditors across locations, followed by calibration workshops to unify scoring behavior. I’d implement a centralized audit portal to track calibration accuracy and ensure consistency.</w:t>
      </w:r>
    </w:p>
    <w:p w14:paraId="0F85316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Phase 3 – Integrate and Report:</w:t>
      </w:r>
      <w:r w:rsidRPr="006D2EDD">
        <w:rPr>
          <w:rFonts w:asciiTheme="majorHAnsi" w:eastAsiaTheme="majorEastAsia" w:hAnsiTheme="majorHAnsi" w:cstheme="majorBidi"/>
          <w:color w:val="17365D" w:themeColor="text2" w:themeShade="BF"/>
          <w:spacing w:val="5"/>
          <w:kern w:val="28"/>
          <w:sz w:val="24"/>
          <w:szCs w:val="24"/>
        </w:rPr>
        <w:br/>
        <w:t>Integrate QA into team coaching, PDPs, and training loops. Dashboards would show real-time QA performance by team and location, enabling trend analysis and leadership visibility.</w:t>
      </w:r>
    </w:p>
    <w:p w14:paraId="03C5160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Phase 4 – Continuous Improvement:</w:t>
      </w:r>
      <w:r w:rsidRPr="006D2EDD">
        <w:rPr>
          <w:rFonts w:asciiTheme="majorHAnsi" w:eastAsiaTheme="majorEastAsia" w:hAnsiTheme="majorHAnsi" w:cstheme="majorBidi"/>
          <w:color w:val="17365D" w:themeColor="text2" w:themeShade="BF"/>
          <w:spacing w:val="5"/>
          <w:kern w:val="28"/>
          <w:sz w:val="24"/>
          <w:szCs w:val="24"/>
        </w:rPr>
        <w:br/>
        <w:t>Build in monthly review cycles with local and global leads to update scoring criteria, track impact, and refine approaches based on feedback, new services, or customer trends.</w:t>
      </w:r>
    </w:p>
    <w:p w14:paraId="3AEB140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0257906">
          <v:rect id="_x0000_i1500" style="width:0;height:1.5pt" o:hralign="center" o:hrstd="t" o:hr="t" fillcolor="#a0a0a0" stroked="f"/>
        </w:pict>
      </w:r>
    </w:p>
    <w:p w14:paraId="676C8305"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2. What quality metrics would you propose aligning with our business goals?</w:t>
      </w:r>
    </w:p>
    <w:p w14:paraId="48EB4A4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select a blend of </w:t>
      </w:r>
      <w:r w:rsidRPr="006D2EDD">
        <w:rPr>
          <w:rFonts w:asciiTheme="majorHAnsi" w:eastAsiaTheme="majorEastAsia" w:hAnsiTheme="majorHAnsi" w:cstheme="majorBidi"/>
          <w:b/>
          <w:bCs/>
          <w:color w:val="17365D" w:themeColor="text2" w:themeShade="BF"/>
          <w:spacing w:val="5"/>
          <w:kern w:val="28"/>
          <w:sz w:val="24"/>
          <w:szCs w:val="24"/>
        </w:rPr>
        <w:t>lagging and leading indicators</w:t>
      </w:r>
      <w:r w:rsidRPr="006D2EDD">
        <w:rPr>
          <w:rFonts w:asciiTheme="majorHAnsi" w:eastAsiaTheme="majorEastAsia" w:hAnsiTheme="majorHAnsi" w:cstheme="majorBidi"/>
          <w:color w:val="17365D" w:themeColor="text2" w:themeShade="BF"/>
          <w:spacing w:val="5"/>
          <w:kern w:val="28"/>
          <w:sz w:val="24"/>
          <w:szCs w:val="24"/>
        </w:rPr>
        <w:t xml:space="preserve"> tied directly to customer experience and operational performance:</w:t>
      </w:r>
    </w:p>
    <w:p w14:paraId="058D827A" w14:textId="77777777" w:rsidR="006D2EDD" w:rsidRPr="006D2EDD" w:rsidRDefault="006D2EDD" w:rsidP="006D2EDD">
      <w:pPr>
        <w:numPr>
          <w:ilvl w:val="0"/>
          <w:numId w:val="1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Contact Quality Score (CQS):</w:t>
      </w:r>
      <w:r w:rsidRPr="006D2EDD">
        <w:rPr>
          <w:rFonts w:asciiTheme="majorHAnsi" w:eastAsiaTheme="majorEastAsia" w:hAnsiTheme="majorHAnsi" w:cstheme="majorBidi"/>
          <w:color w:val="17365D" w:themeColor="text2" w:themeShade="BF"/>
          <w:spacing w:val="5"/>
          <w:kern w:val="28"/>
          <w:sz w:val="24"/>
          <w:szCs w:val="24"/>
        </w:rPr>
        <w:t xml:space="preserve"> Overall performance score from audits across soft skills, compliance, resolution, and critical thinking.</w:t>
      </w:r>
    </w:p>
    <w:p w14:paraId="20D33F64" w14:textId="77777777" w:rsidR="006D2EDD" w:rsidRPr="006D2EDD" w:rsidRDefault="006D2EDD" w:rsidP="006D2EDD">
      <w:pPr>
        <w:numPr>
          <w:ilvl w:val="0"/>
          <w:numId w:val="1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Complaint-to-Contact Ratio:</w:t>
      </w:r>
      <w:r w:rsidRPr="006D2EDD">
        <w:rPr>
          <w:rFonts w:asciiTheme="majorHAnsi" w:eastAsiaTheme="majorEastAsia" w:hAnsiTheme="majorHAnsi" w:cstheme="majorBidi"/>
          <w:color w:val="17365D" w:themeColor="text2" w:themeShade="BF"/>
          <w:spacing w:val="5"/>
          <w:kern w:val="28"/>
          <w:sz w:val="24"/>
          <w:szCs w:val="24"/>
        </w:rPr>
        <w:t xml:space="preserve"> Especially useful to detect service breakdowns or policy confusion.</w:t>
      </w:r>
    </w:p>
    <w:p w14:paraId="6333943A" w14:textId="77777777" w:rsidR="006D2EDD" w:rsidRPr="006D2EDD" w:rsidRDefault="006D2EDD" w:rsidP="006D2EDD">
      <w:pPr>
        <w:numPr>
          <w:ilvl w:val="0"/>
          <w:numId w:val="1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Repeat Contact Rate:</w:t>
      </w:r>
      <w:r w:rsidRPr="006D2EDD">
        <w:rPr>
          <w:rFonts w:asciiTheme="majorHAnsi" w:eastAsiaTheme="majorEastAsia" w:hAnsiTheme="majorHAnsi" w:cstheme="majorBidi"/>
          <w:color w:val="17365D" w:themeColor="text2" w:themeShade="BF"/>
          <w:spacing w:val="5"/>
          <w:kern w:val="28"/>
          <w:sz w:val="24"/>
          <w:szCs w:val="24"/>
        </w:rPr>
        <w:t xml:space="preserve"> Indicates whether service was complete and efficient.</w:t>
      </w:r>
    </w:p>
    <w:p w14:paraId="4CCA580D" w14:textId="77777777" w:rsidR="006D2EDD" w:rsidRPr="006D2EDD" w:rsidRDefault="006D2EDD" w:rsidP="006D2EDD">
      <w:pPr>
        <w:numPr>
          <w:ilvl w:val="0"/>
          <w:numId w:val="1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lastRenderedPageBreak/>
        <w:t>Time to Coach:</w:t>
      </w:r>
      <w:r w:rsidRPr="006D2EDD">
        <w:rPr>
          <w:rFonts w:asciiTheme="majorHAnsi" w:eastAsiaTheme="majorEastAsia" w:hAnsiTheme="majorHAnsi" w:cstheme="majorBidi"/>
          <w:color w:val="17365D" w:themeColor="text2" w:themeShade="BF"/>
          <w:spacing w:val="5"/>
          <w:kern w:val="28"/>
          <w:sz w:val="24"/>
          <w:szCs w:val="24"/>
        </w:rPr>
        <w:t xml:space="preserve"> Time taken to deliver feedback after an audit — shows responsiveness in QA-to-action loop.</w:t>
      </w:r>
    </w:p>
    <w:p w14:paraId="09A0C28B" w14:textId="77777777" w:rsidR="006D2EDD" w:rsidRPr="006D2EDD" w:rsidRDefault="006D2EDD" w:rsidP="006D2EDD">
      <w:pPr>
        <w:numPr>
          <w:ilvl w:val="0"/>
          <w:numId w:val="1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Advisor QA Trendline:</w:t>
      </w:r>
      <w:r w:rsidRPr="006D2EDD">
        <w:rPr>
          <w:rFonts w:asciiTheme="majorHAnsi" w:eastAsiaTheme="majorEastAsia" w:hAnsiTheme="majorHAnsi" w:cstheme="majorBidi"/>
          <w:color w:val="17365D" w:themeColor="text2" w:themeShade="BF"/>
          <w:spacing w:val="5"/>
          <w:kern w:val="28"/>
          <w:sz w:val="24"/>
          <w:szCs w:val="24"/>
        </w:rPr>
        <w:t xml:space="preserve"> Tracks individual advisor improvement or decline over time — can be filtered by team, region, or service type.</w:t>
      </w:r>
    </w:p>
    <w:p w14:paraId="7753FD79" w14:textId="77777777" w:rsidR="006D2EDD" w:rsidRPr="006D2EDD" w:rsidRDefault="006D2EDD" w:rsidP="006D2EDD">
      <w:pPr>
        <w:numPr>
          <w:ilvl w:val="0"/>
          <w:numId w:val="1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Calibration Consistency Score:</w:t>
      </w:r>
      <w:r w:rsidRPr="006D2EDD">
        <w:rPr>
          <w:rFonts w:asciiTheme="majorHAnsi" w:eastAsiaTheme="majorEastAsia" w:hAnsiTheme="majorHAnsi" w:cstheme="majorBidi"/>
          <w:color w:val="17365D" w:themeColor="text2" w:themeShade="BF"/>
          <w:spacing w:val="5"/>
          <w:kern w:val="28"/>
          <w:sz w:val="24"/>
          <w:szCs w:val="24"/>
        </w:rPr>
        <w:t xml:space="preserve"> Internal QA alignment metric.</w:t>
      </w:r>
    </w:p>
    <w:p w14:paraId="6C3006E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These KPIs tie directly to core business priorities like customer satisfaction, agent effectiveness, and operational excellence.</w:t>
      </w:r>
    </w:p>
    <w:p w14:paraId="09851D1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18A0C43B">
          <v:rect id="_x0000_i1501" style="width:0;height:1.5pt" o:hralign="center" o:hrstd="t" o:hr="t" fillcolor="#a0a0a0" stroked="f"/>
        </w:pict>
      </w:r>
    </w:p>
    <w:p w14:paraId="52B9C11D"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3. Give an example of how you've used QA insights to improve customer service performance.</w:t>
      </w:r>
    </w:p>
    <w:p w14:paraId="3B32537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During a CRM promotional campaign, I led the complaints data analysis and noticed a spike in offer-related complaints. Using Excel dashboards, I segmented the complaints into root causes — vague terms and inconsistent eligibility were the main culprits.</w:t>
      </w:r>
    </w:p>
    <w:p w14:paraId="14BA007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presented these insights to my manager and CRM stakeholders, along with suggestions to adjust the promotional T&amp;Cs and agent guidance. They revised the campaign structure and updated internal training materials. As a result, offer-related complaints dropped by over </w:t>
      </w:r>
      <w:r w:rsidRPr="006D2EDD">
        <w:rPr>
          <w:rFonts w:asciiTheme="majorHAnsi" w:eastAsiaTheme="majorEastAsia" w:hAnsiTheme="majorHAnsi" w:cstheme="majorBidi"/>
          <w:b/>
          <w:bCs/>
          <w:color w:val="17365D" w:themeColor="text2" w:themeShade="BF"/>
          <w:spacing w:val="5"/>
          <w:kern w:val="28"/>
          <w:sz w:val="24"/>
          <w:szCs w:val="24"/>
        </w:rPr>
        <w:t>40%</w:t>
      </w:r>
      <w:r w:rsidRPr="006D2EDD">
        <w:rPr>
          <w:rFonts w:asciiTheme="majorHAnsi" w:eastAsiaTheme="majorEastAsia" w:hAnsiTheme="majorHAnsi" w:cstheme="majorBidi"/>
          <w:color w:val="17365D" w:themeColor="text2" w:themeShade="BF"/>
          <w:spacing w:val="5"/>
          <w:kern w:val="28"/>
          <w:sz w:val="24"/>
          <w:szCs w:val="24"/>
        </w:rPr>
        <w:t xml:space="preserve"> in the next promotion.</w:t>
      </w:r>
    </w:p>
    <w:p w14:paraId="3EAF7F3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This was a case where QA didn’t just identify the issue — we </w:t>
      </w:r>
      <w:r w:rsidRPr="006D2EDD">
        <w:rPr>
          <w:rFonts w:asciiTheme="majorHAnsi" w:eastAsiaTheme="majorEastAsia" w:hAnsiTheme="majorHAnsi" w:cstheme="majorBidi"/>
          <w:b/>
          <w:bCs/>
          <w:color w:val="17365D" w:themeColor="text2" w:themeShade="BF"/>
          <w:spacing w:val="5"/>
          <w:kern w:val="28"/>
          <w:sz w:val="24"/>
          <w:szCs w:val="24"/>
        </w:rPr>
        <w:t>closed the loop</w:t>
      </w:r>
      <w:r w:rsidRPr="006D2EDD">
        <w:rPr>
          <w:rFonts w:asciiTheme="majorHAnsi" w:eastAsiaTheme="majorEastAsia" w:hAnsiTheme="majorHAnsi" w:cstheme="majorBidi"/>
          <w:color w:val="17365D" w:themeColor="text2" w:themeShade="BF"/>
          <w:spacing w:val="5"/>
          <w:kern w:val="28"/>
          <w:sz w:val="24"/>
          <w:szCs w:val="24"/>
        </w:rPr>
        <w:t xml:space="preserve"> by using the data to drive cross-functional improvements that directly enhanced customer satisfaction.</w:t>
      </w:r>
    </w:p>
    <w:p w14:paraId="6DB103A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A94D83C">
          <v:rect id="_x0000_i1502" style="width:0;height:1.5pt" o:hralign="center" o:hrstd="t" o:hr="t" fillcolor="#a0a0a0" stroked="f"/>
        </w:pict>
      </w:r>
    </w:p>
    <w:p w14:paraId="3AE5015E"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4. Describe your approach to root cause analysis when audit results reveal systemic issues.</w:t>
      </w:r>
    </w:p>
    <w:p w14:paraId="7E7250E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use a structured, iterative approach:</w:t>
      </w:r>
    </w:p>
    <w:p w14:paraId="0295D0DC" w14:textId="77777777" w:rsidR="006D2EDD" w:rsidRPr="006D2EDD" w:rsidRDefault="006D2EDD" w:rsidP="006D2EDD">
      <w:pPr>
        <w:numPr>
          <w:ilvl w:val="0"/>
          <w:numId w:val="1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Cluster the Fails:</w:t>
      </w:r>
      <w:r w:rsidRPr="006D2EDD">
        <w:rPr>
          <w:rFonts w:asciiTheme="majorHAnsi" w:eastAsiaTheme="majorEastAsia" w:hAnsiTheme="majorHAnsi" w:cstheme="majorBidi"/>
          <w:color w:val="17365D" w:themeColor="text2" w:themeShade="BF"/>
          <w:spacing w:val="5"/>
          <w:kern w:val="28"/>
          <w:sz w:val="24"/>
          <w:szCs w:val="24"/>
        </w:rPr>
        <w:t xml:space="preserve"> First, I categorize the failing contacts by issue type — e.g., incorrect info, soft skills, policy misapplication.</w:t>
      </w:r>
    </w:p>
    <w:p w14:paraId="487A4AFC" w14:textId="77777777" w:rsidR="006D2EDD" w:rsidRPr="006D2EDD" w:rsidRDefault="006D2EDD" w:rsidP="006D2EDD">
      <w:pPr>
        <w:numPr>
          <w:ilvl w:val="0"/>
          <w:numId w:val="1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Look for Patterns:</w:t>
      </w:r>
      <w:r w:rsidRPr="006D2EDD">
        <w:rPr>
          <w:rFonts w:asciiTheme="majorHAnsi" w:eastAsiaTheme="majorEastAsia" w:hAnsiTheme="majorHAnsi" w:cstheme="majorBidi"/>
          <w:color w:val="17365D" w:themeColor="text2" w:themeShade="BF"/>
          <w:spacing w:val="5"/>
          <w:kern w:val="28"/>
          <w:sz w:val="24"/>
          <w:szCs w:val="24"/>
        </w:rPr>
        <w:t xml:space="preserve"> I analyze QA scores across advisors, teams, and time periods to determine if the issue is individual or systemic.</w:t>
      </w:r>
    </w:p>
    <w:p w14:paraId="169B6ED5" w14:textId="77777777" w:rsidR="006D2EDD" w:rsidRPr="006D2EDD" w:rsidRDefault="006D2EDD" w:rsidP="006D2EDD">
      <w:pPr>
        <w:numPr>
          <w:ilvl w:val="0"/>
          <w:numId w:val="1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lastRenderedPageBreak/>
        <w:t>Investigate Upstream:</w:t>
      </w:r>
      <w:r w:rsidRPr="006D2EDD">
        <w:rPr>
          <w:rFonts w:asciiTheme="majorHAnsi" w:eastAsiaTheme="majorEastAsia" w:hAnsiTheme="majorHAnsi" w:cstheme="majorBidi"/>
          <w:color w:val="17365D" w:themeColor="text2" w:themeShade="BF"/>
          <w:spacing w:val="5"/>
          <w:kern w:val="28"/>
          <w:sz w:val="24"/>
          <w:szCs w:val="24"/>
        </w:rPr>
        <w:t xml:space="preserve"> I check if knowledgebase content, process documentation, or training is outdated or unclear.</w:t>
      </w:r>
    </w:p>
    <w:p w14:paraId="63F79E38" w14:textId="77777777" w:rsidR="006D2EDD" w:rsidRPr="006D2EDD" w:rsidRDefault="006D2EDD" w:rsidP="006D2EDD">
      <w:pPr>
        <w:numPr>
          <w:ilvl w:val="0"/>
          <w:numId w:val="1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Stakeholder Input:</w:t>
      </w:r>
      <w:r w:rsidRPr="006D2EDD">
        <w:rPr>
          <w:rFonts w:asciiTheme="majorHAnsi" w:eastAsiaTheme="majorEastAsia" w:hAnsiTheme="majorHAnsi" w:cstheme="majorBidi"/>
          <w:color w:val="17365D" w:themeColor="text2" w:themeShade="BF"/>
          <w:spacing w:val="5"/>
          <w:kern w:val="28"/>
          <w:sz w:val="24"/>
          <w:szCs w:val="24"/>
        </w:rPr>
        <w:t xml:space="preserve"> I involve team leaders and trainers to validate findings and add frontline context.</w:t>
      </w:r>
    </w:p>
    <w:p w14:paraId="2D7DB711" w14:textId="77777777" w:rsidR="006D2EDD" w:rsidRPr="006D2EDD" w:rsidRDefault="006D2EDD" w:rsidP="006D2EDD">
      <w:pPr>
        <w:numPr>
          <w:ilvl w:val="0"/>
          <w:numId w:val="1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Propose Solutions:</w:t>
      </w:r>
      <w:r w:rsidRPr="006D2EDD">
        <w:rPr>
          <w:rFonts w:asciiTheme="majorHAnsi" w:eastAsiaTheme="majorEastAsia" w:hAnsiTheme="majorHAnsi" w:cstheme="majorBidi"/>
          <w:color w:val="17365D" w:themeColor="text2" w:themeShade="BF"/>
          <w:spacing w:val="5"/>
          <w:kern w:val="28"/>
          <w:sz w:val="24"/>
          <w:szCs w:val="24"/>
        </w:rPr>
        <w:t xml:space="preserve"> Recommendations might include article revisions, coaching content updates, or process redesign.</w:t>
      </w:r>
    </w:p>
    <w:p w14:paraId="4AE4D028" w14:textId="77777777" w:rsidR="006D2EDD" w:rsidRPr="006D2EDD" w:rsidRDefault="006D2EDD" w:rsidP="006D2EDD">
      <w:pPr>
        <w:numPr>
          <w:ilvl w:val="0"/>
          <w:numId w:val="1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Monitor Impact:</w:t>
      </w:r>
      <w:r w:rsidRPr="006D2EDD">
        <w:rPr>
          <w:rFonts w:asciiTheme="majorHAnsi" w:eastAsiaTheme="majorEastAsia" w:hAnsiTheme="majorHAnsi" w:cstheme="majorBidi"/>
          <w:color w:val="17365D" w:themeColor="text2" w:themeShade="BF"/>
          <w:spacing w:val="5"/>
          <w:kern w:val="28"/>
          <w:sz w:val="24"/>
          <w:szCs w:val="24"/>
        </w:rPr>
        <w:t xml:space="preserve"> After implementation, I monitor scores in the affected category and gather frontline feedback.</w:t>
      </w:r>
    </w:p>
    <w:p w14:paraId="4712653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I’ve used this method effectively in complaints analysis and during QA investigations tied to payment issues, chatbot errors, and CRM promotions.</w:t>
      </w:r>
    </w:p>
    <w:p w14:paraId="27C21B9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B38569A">
          <v:rect id="_x0000_i1503" style="width:0;height:1.5pt" o:hralign="center" o:hrstd="t" o:hr="t" fillcolor="#a0a0a0" stroked="f"/>
        </w:pict>
      </w:r>
    </w:p>
    <w:p w14:paraId="5CAA430E"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Analytical &amp; Technical Skills</w:t>
      </w:r>
    </w:p>
    <w:p w14:paraId="0ADB54F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B5F45DB">
          <v:rect id="_x0000_i1504" style="width:0;height:1.5pt" o:hralign="center" o:hrstd="t" o:hr="t" fillcolor="#a0a0a0" stroked="f"/>
        </w:pict>
      </w:r>
    </w:p>
    <w:p w14:paraId="1B5667C3"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5. Which QA tools or platforms have you used to support your work?</w:t>
      </w:r>
    </w:p>
    <w:p w14:paraId="5CD75EE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I’ve built and used several QA support systems:</w:t>
      </w:r>
    </w:p>
    <w:p w14:paraId="4D5FE309" w14:textId="77777777" w:rsidR="006D2EDD" w:rsidRPr="006D2EDD" w:rsidRDefault="006D2EDD" w:rsidP="006D2EDD">
      <w:pPr>
        <w:numPr>
          <w:ilvl w:val="0"/>
          <w:numId w:val="1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Excel (Advanced):</w:t>
      </w:r>
      <w:r w:rsidRPr="006D2EDD">
        <w:rPr>
          <w:rFonts w:asciiTheme="majorHAnsi" w:eastAsiaTheme="majorEastAsia" w:hAnsiTheme="majorHAnsi" w:cstheme="majorBidi"/>
          <w:color w:val="17365D" w:themeColor="text2" w:themeShade="BF"/>
          <w:spacing w:val="5"/>
          <w:kern w:val="28"/>
          <w:sz w:val="24"/>
          <w:szCs w:val="24"/>
        </w:rPr>
        <w:t xml:space="preserve"> For QA tracking, complaint analysis dashboards, and the Team Development Hub.</w:t>
      </w:r>
    </w:p>
    <w:p w14:paraId="7295AF6D" w14:textId="77777777" w:rsidR="006D2EDD" w:rsidRPr="006D2EDD" w:rsidRDefault="006D2EDD" w:rsidP="006D2EDD">
      <w:pPr>
        <w:numPr>
          <w:ilvl w:val="0"/>
          <w:numId w:val="1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MS Access:</w:t>
      </w:r>
      <w:r w:rsidRPr="006D2EDD">
        <w:rPr>
          <w:rFonts w:asciiTheme="majorHAnsi" w:eastAsiaTheme="majorEastAsia" w:hAnsiTheme="majorHAnsi" w:cstheme="majorBidi"/>
          <w:color w:val="17365D" w:themeColor="text2" w:themeShade="BF"/>
          <w:spacing w:val="5"/>
          <w:kern w:val="28"/>
          <w:sz w:val="24"/>
          <w:szCs w:val="24"/>
        </w:rPr>
        <w:t xml:space="preserve"> To build custom QA databases and automation tools, including for fraud analysis and performance tracking.</w:t>
      </w:r>
    </w:p>
    <w:p w14:paraId="7377DCA9" w14:textId="77777777" w:rsidR="006D2EDD" w:rsidRPr="006D2EDD" w:rsidRDefault="006D2EDD" w:rsidP="006D2EDD">
      <w:pPr>
        <w:numPr>
          <w:ilvl w:val="0"/>
          <w:numId w:val="1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VBA (Excel &amp; Access):</w:t>
      </w:r>
      <w:r w:rsidRPr="006D2EDD">
        <w:rPr>
          <w:rFonts w:asciiTheme="majorHAnsi" w:eastAsiaTheme="majorEastAsia" w:hAnsiTheme="majorHAnsi" w:cstheme="majorBidi"/>
          <w:color w:val="17365D" w:themeColor="text2" w:themeShade="BF"/>
          <w:spacing w:val="5"/>
          <w:kern w:val="28"/>
          <w:sz w:val="24"/>
          <w:szCs w:val="24"/>
        </w:rPr>
        <w:t xml:space="preserve"> To automate data aggregation, scoring logic, and report generation.</w:t>
      </w:r>
    </w:p>
    <w:p w14:paraId="5859272B" w14:textId="77777777" w:rsidR="006D2EDD" w:rsidRPr="006D2EDD" w:rsidRDefault="006D2EDD" w:rsidP="006D2EDD">
      <w:pPr>
        <w:numPr>
          <w:ilvl w:val="0"/>
          <w:numId w:val="1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SharePoint:</w:t>
      </w:r>
      <w:r w:rsidRPr="006D2EDD">
        <w:rPr>
          <w:rFonts w:asciiTheme="majorHAnsi" w:eastAsiaTheme="majorEastAsia" w:hAnsiTheme="majorHAnsi" w:cstheme="majorBidi"/>
          <w:color w:val="17365D" w:themeColor="text2" w:themeShade="BF"/>
          <w:spacing w:val="5"/>
          <w:kern w:val="28"/>
          <w:sz w:val="24"/>
          <w:szCs w:val="24"/>
        </w:rPr>
        <w:t xml:space="preserve"> For managing the Asian Knowledgebase and procedural documentation.</w:t>
      </w:r>
    </w:p>
    <w:p w14:paraId="6F408C7D" w14:textId="77777777" w:rsidR="006D2EDD" w:rsidRPr="006D2EDD" w:rsidRDefault="006D2EDD" w:rsidP="006D2EDD">
      <w:pPr>
        <w:numPr>
          <w:ilvl w:val="0"/>
          <w:numId w:val="1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Custom QA Forms &amp; Dashboards:</w:t>
      </w:r>
      <w:r w:rsidRPr="006D2EDD">
        <w:rPr>
          <w:rFonts w:asciiTheme="majorHAnsi" w:eastAsiaTheme="majorEastAsia" w:hAnsiTheme="majorHAnsi" w:cstheme="majorBidi"/>
          <w:color w:val="17365D" w:themeColor="text2" w:themeShade="BF"/>
          <w:spacing w:val="5"/>
          <w:kern w:val="28"/>
          <w:sz w:val="24"/>
          <w:szCs w:val="24"/>
        </w:rPr>
        <w:t xml:space="preserve"> Used to visualize trends, identify outliers, and streamline audit reviews.</w:t>
      </w:r>
    </w:p>
    <w:p w14:paraId="1A5A788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While I haven’t used commercial QA platforms like NICE or Calabrio directly, I’ve built tools that mirror their core functionality and have a strong foundation to adapt to those systems quickly.</w:t>
      </w:r>
    </w:p>
    <w:p w14:paraId="1BCE496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pict w14:anchorId="4107E2C3">
          <v:rect id="_x0000_i1505" style="width:0;height:1.5pt" o:hralign="center" o:hrstd="t" o:hr="t" fillcolor="#a0a0a0" stroked="f"/>
        </w:pict>
      </w:r>
    </w:p>
    <w:p w14:paraId="53E1D784"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6. Can you give an example of how you’ve used data analytics to improve service delivery?</w:t>
      </w:r>
    </w:p>
    <w:p w14:paraId="1A15D58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One example is the weekly </w:t>
      </w:r>
      <w:r w:rsidRPr="006D2EDD">
        <w:rPr>
          <w:rFonts w:asciiTheme="majorHAnsi" w:eastAsiaTheme="majorEastAsia" w:hAnsiTheme="majorHAnsi" w:cstheme="majorBidi"/>
          <w:b/>
          <w:bCs/>
          <w:color w:val="17365D" w:themeColor="text2" w:themeShade="BF"/>
          <w:spacing w:val="5"/>
          <w:kern w:val="28"/>
          <w:sz w:val="24"/>
          <w:szCs w:val="24"/>
        </w:rPr>
        <w:t>complaints analysis process</w:t>
      </w:r>
      <w:r w:rsidRPr="006D2EDD">
        <w:rPr>
          <w:rFonts w:asciiTheme="majorHAnsi" w:eastAsiaTheme="majorEastAsia" w:hAnsiTheme="majorHAnsi" w:cstheme="majorBidi"/>
          <w:color w:val="17365D" w:themeColor="text2" w:themeShade="BF"/>
          <w:spacing w:val="5"/>
          <w:kern w:val="28"/>
          <w:sz w:val="24"/>
          <w:szCs w:val="24"/>
        </w:rPr>
        <w:t xml:space="preserve"> I led. I automated complaint categorization and built a visual dashboard to show volume, category, and trendlines. By comparing complaint types to service volumes, we could spot spikes early.</w:t>
      </w:r>
    </w:p>
    <w:p w14:paraId="52AD1EB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During one review, we discovered a rise in complaints linked to a new payment method. My analysis showed a pattern: discrepancies between customer-requested and processed deposit amounts were causing customers to exceed their deposit limits.</w:t>
      </w:r>
    </w:p>
    <w:p w14:paraId="5681272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traced the cause to the payment provider's use of unique decimal values, presented the findings, and recommended they subtract — not add — the decimal. They adopted the change, and the issue was resolved entirely. That insight </w:t>
      </w:r>
      <w:r w:rsidRPr="006D2EDD">
        <w:rPr>
          <w:rFonts w:asciiTheme="majorHAnsi" w:eastAsiaTheme="majorEastAsia" w:hAnsiTheme="majorHAnsi" w:cstheme="majorBidi"/>
          <w:b/>
          <w:bCs/>
          <w:color w:val="17365D" w:themeColor="text2" w:themeShade="BF"/>
          <w:spacing w:val="5"/>
          <w:kern w:val="28"/>
          <w:sz w:val="24"/>
          <w:szCs w:val="24"/>
        </w:rPr>
        <w:t>protected customers and reduced unnecessary complaint traffic</w:t>
      </w:r>
      <w:r w:rsidRPr="006D2EDD">
        <w:rPr>
          <w:rFonts w:asciiTheme="majorHAnsi" w:eastAsiaTheme="majorEastAsia" w:hAnsiTheme="majorHAnsi" w:cstheme="majorBidi"/>
          <w:color w:val="17365D" w:themeColor="text2" w:themeShade="BF"/>
          <w:spacing w:val="5"/>
          <w:kern w:val="28"/>
          <w:sz w:val="24"/>
          <w:szCs w:val="24"/>
        </w:rPr>
        <w:t xml:space="preserve"> — a strong QA win.</w:t>
      </w:r>
    </w:p>
    <w:p w14:paraId="33C8E67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6932496">
          <v:rect id="_x0000_i1506" style="width:0;height:1.5pt" o:hralign="center" o:hrstd="t" o:hr="t" fillcolor="#a0a0a0" stroked="f"/>
        </w:pict>
      </w:r>
    </w:p>
    <w:p w14:paraId="3D3EBD33"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7. How would you approach auditing across 22 languages while ensuring reliability and fairness in scoring?</w:t>
      </w:r>
    </w:p>
    <w:p w14:paraId="2AED101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The key is to build a </w:t>
      </w:r>
      <w:r w:rsidRPr="006D2EDD">
        <w:rPr>
          <w:rFonts w:asciiTheme="majorHAnsi" w:eastAsiaTheme="majorEastAsia" w:hAnsiTheme="majorHAnsi" w:cstheme="majorBidi"/>
          <w:b/>
          <w:bCs/>
          <w:color w:val="17365D" w:themeColor="text2" w:themeShade="BF"/>
          <w:spacing w:val="5"/>
          <w:kern w:val="28"/>
          <w:sz w:val="24"/>
          <w:szCs w:val="24"/>
        </w:rPr>
        <w:t>multilingual QA framework with global consistency and local calibration.</w:t>
      </w:r>
    </w:p>
    <w:p w14:paraId="638E1B0A" w14:textId="77777777" w:rsidR="006D2EDD" w:rsidRPr="006D2EDD" w:rsidRDefault="006D2EDD" w:rsidP="006D2EDD">
      <w:pPr>
        <w:numPr>
          <w:ilvl w:val="0"/>
          <w:numId w:val="1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start with a </w:t>
      </w:r>
      <w:r w:rsidRPr="006D2EDD">
        <w:rPr>
          <w:rFonts w:asciiTheme="majorHAnsi" w:eastAsiaTheme="majorEastAsia" w:hAnsiTheme="majorHAnsi" w:cstheme="majorBidi"/>
          <w:b/>
          <w:bCs/>
          <w:color w:val="17365D" w:themeColor="text2" w:themeShade="BF"/>
          <w:spacing w:val="5"/>
          <w:kern w:val="28"/>
          <w:sz w:val="24"/>
          <w:szCs w:val="24"/>
        </w:rPr>
        <w:t>standardized QA rubric</w:t>
      </w:r>
      <w:r w:rsidRPr="006D2EDD">
        <w:rPr>
          <w:rFonts w:asciiTheme="majorHAnsi" w:eastAsiaTheme="majorEastAsia" w:hAnsiTheme="majorHAnsi" w:cstheme="majorBidi"/>
          <w:color w:val="17365D" w:themeColor="text2" w:themeShade="BF"/>
          <w:spacing w:val="5"/>
          <w:kern w:val="28"/>
          <w:sz w:val="24"/>
          <w:szCs w:val="24"/>
        </w:rPr>
        <w:t>, translated and adapted with input from local leads to ensure language-specific nuance is respected.</w:t>
      </w:r>
    </w:p>
    <w:p w14:paraId="5DB037AE" w14:textId="77777777" w:rsidR="006D2EDD" w:rsidRPr="006D2EDD" w:rsidRDefault="006D2EDD" w:rsidP="006D2EDD">
      <w:pPr>
        <w:numPr>
          <w:ilvl w:val="0"/>
          <w:numId w:val="1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Train regional QA auditors to align on scoring criteria, and run </w:t>
      </w:r>
      <w:r w:rsidRPr="006D2EDD">
        <w:rPr>
          <w:rFonts w:asciiTheme="majorHAnsi" w:eastAsiaTheme="majorEastAsia" w:hAnsiTheme="majorHAnsi" w:cstheme="majorBidi"/>
          <w:b/>
          <w:bCs/>
          <w:color w:val="17365D" w:themeColor="text2" w:themeShade="BF"/>
          <w:spacing w:val="5"/>
          <w:kern w:val="28"/>
          <w:sz w:val="24"/>
          <w:szCs w:val="24"/>
        </w:rPr>
        <w:t>cross-language calibration sessions</w:t>
      </w:r>
      <w:r w:rsidRPr="006D2EDD">
        <w:rPr>
          <w:rFonts w:asciiTheme="majorHAnsi" w:eastAsiaTheme="majorEastAsia" w:hAnsiTheme="majorHAnsi" w:cstheme="majorBidi"/>
          <w:color w:val="17365D" w:themeColor="text2" w:themeShade="BF"/>
          <w:spacing w:val="5"/>
          <w:kern w:val="28"/>
          <w:sz w:val="24"/>
          <w:szCs w:val="24"/>
        </w:rPr>
        <w:t xml:space="preserve"> to benchmark evaluations.</w:t>
      </w:r>
    </w:p>
    <w:p w14:paraId="4C550160" w14:textId="77777777" w:rsidR="006D2EDD" w:rsidRPr="006D2EDD" w:rsidRDefault="006D2EDD" w:rsidP="006D2EDD">
      <w:pPr>
        <w:numPr>
          <w:ilvl w:val="0"/>
          <w:numId w:val="1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Implement </w:t>
      </w:r>
      <w:r w:rsidRPr="006D2EDD">
        <w:rPr>
          <w:rFonts w:asciiTheme="majorHAnsi" w:eastAsiaTheme="majorEastAsia" w:hAnsiTheme="majorHAnsi" w:cstheme="majorBidi"/>
          <w:b/>
          <w:bCs/>
          <w:color w:val="17365D" w:themeColor="text2" w:themeShade="BF"/>
          <w:spacing w:val="5"/>
          <w:kern w:val="28"/>
          <w:sz w:val="24"/>
          <w:szCs w:val="24"/>
        </w:rPr>
        <w:t>double-blind reviews</w:t>
      </w:r>
      <w:r w:rsidRPr="006D2EDD">
        <w:rPr>
          <w:rFonts w:asciiTheme="majorHAnsi" w:eastAsiaTheme="majorEastAsia" w:hAnsiTheme="majorHAnsi" w:cstheme="majorBidi"/>
          <w:color w:val="17365D" w:themeColor="text2" w:themeShade="BF"/>
          <w:spacing w:val="5"/>
          <w:kern w:val="28"/>
          <w:sz w:val="24"/>
          <w:szCs w:val="24"/>
        </w:rPr>
        <w:t xml:space="preserve"> for a sample of audits across languages to check for scoring drift or unconscious bias.</w:t>
      </w:r>
    </w:p>
    <w:p w14:paraId="7422A0AE" w14:textId="77777777" w:rsidR="006D2EDD" w:rsidRPr="006D2EDD" w:rsidRDefault="006D2EDD" w:rsidP="006D2EDD">
      <w:pPr>
        <w:numPr>
          <w:ilvl w:val="0"/>
          <w:numId w:val="1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Use dashboards to track scoring variation by language or region, and address inconsistencies through retraining or process updates.</w:t>
      </w:r>
    </w:p>
    <w:p w14:paraId="6F7B271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Having worked closely with English and Asian teams, I understand how critical cultural and linguistic precision is to QA fairness.</w:t>
      </w:r>
    </w:p>
    <w:p w14:paraId="6298D076"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pict w14:anchorId="35EF6EDA">
          <v:rect id="_x0000_i1507" style="width:0;height:1.5pt" o:hralign="center" o:hrstd="t" o:hr="t" fillcolor="#a0a0a0" stroked="f"/>
        </w:pict>
      </w:r>
    </w:p>
    <w:p w14:paraId="1B8236FB"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8. Tell us about a time you automated or streamlined a QA process. What tools did you use?</w:t>
      </w:r>
    </w:p>
    <w:p w14:paraId="6D83F52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One of my biggest contributions was building the </w:t>
      </w:r>
      <w:r w:rsidRPr="006D2EDD">
        <w:rPr>
          <w:rFonts w:asciiTheme="majorHAnsi" w:eastAsiaTheme="majorEastAsia" w:hAnsiTheme="majorHAnsi" w:cstheme="majorBidi"/>
          <w:b/>
          <w:bCs/>
          <w:color w:val="17365D" w:themeColor="text2" w:themeShade="BF"/>
          <w:spacing w:val="5"/>
          <w:kern w:val="28"/>
          <w:sz w:val="24"/>
          <w:szCs w:val="24"/>
        </w:rPr>
        <w:t>Team Development Hub</w:t>
      </w:r>
      <w:r w:rsidRPr="006D2EDD">
        <w:rPr>
          <w:rFonts w:asciiTheme="majorHAnsi" w:eastAsiaTheme="majorEastAsia" w:hAnsiTheme="majorHAnsi" w:cstheme="majorBidi"/>
          <w:color w:val="17365D" w:themeColor="text2" w:themeShade="BF"/>
          <w:spacing w:val="5"/>
          <w:kern w:val="28"/>
          <w:sz w:val="24"/>
          <w:szCs w:val="24"/>
        </w:rPr>
        <w:t xml:space="preserve"> in Excel. Before this, coaching records, QA assessments, and PDPs were stored in separate folders, making it hard to see trends or hold teams accountable.</w:t>
      </w:r>
    </w:p>
    <w:p w14:paraId="7A61AFD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developed a centralized, automated spreadsheet that:</w:t>
      </w:r>
    </w:p>
    <w:p w14:paraId="10A2B122" w14:textId="77777777" w:rsidR="006D2EDD" w:rsidRPr="006D2EDD" w:rsidRDefault="006D2EDD" w:rsidP="006D2EDD">
      <w:pPr>
        <w:numPr>
          <w:ilvl w:val="0"/>
          <w:numId w:val="16"/>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Consolidated all QA assessments</w:t>
      </w:r>
    </w:p>
    <w:p w14:paraId="4C720E7D" w14:textId="77777777" w:rsidR="006D2EDD" w:rsidRPr="006D2EDD" w:rsidRDefault="006D2EDD" w:rsidP="006D2EDD">
      <w:pPr>
        <w:numPr>
          <w:ilvl w:val="0"/>
          <w:numId w:val="16"/>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Flagged low-performing contact categories</w:t>
      </w:r>
    </w:p>
    <w:p w14:paraId="4EA2A089" w14:textId="77777777" w:rsidR="006D2EDD" w:rsidRPr="006D2EDD" w:rsidRDefault="006D2EDD" w:rsidP="006D2EDD">
      <w:pPr>
        <w:numPr>
          <w:ilvl w:val="0"/>
          <w:numId w:val="16"/>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Linked scores to PDPs and development actions</w:t>
      </w:r>
    </w:p>
    <w:p w14:paraId="4FF57A6A" w14:textId="77777777" w:rsidR="006D2EDD" w:rsidRPr="006D2EDD" w:rsidRDefault="006D2EDD" w:rsidP="006D2EDD">
      <w:pPr>
        <w:numPr>
          <w:ilvl w:val="0"/>
          <w:numId w:val="16"/>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Showed visual trends over time by advisor, team, or QA category</w:t>
      </w:r>
    </w:p>
    <w:p w14:paraId="17661BC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This tool helped supervisors prioritize coaching based on data and gave senior managers a clear picture of where support was needed. It saved hours of manual admin work and turned QA into a </w:t>
      </w:r>
      <w:r w:rsidRPr="006D2EDD">
        <w:rPr>
          <w:rFonts w:asciiTheme="majorHAnsi" w:eastAsiaTheme="majorEastAsia" w:hAnsiTheme="majorHAnsi" w:cstheme="majorBidi"/>
          <w:b/>
          <w:bCs/>
          <w:color w:val="17365D" w:themeColor="text2" w:themeShade="BF"/>
          <w:spacing w:val="5"/>
          <w:kern w:val="28"/>
          <w:sz w:val="24"/>
          <w:szCs w:val="24"/>
        </w:rPr>
        <w:t>strategic insight tool</w:t>
      </w:r>
      <w:r w:rsidRPr="006D2EDD">
        <w:rPr>
          <w:rFonts w:asciiTheme="majorHAnsi" w:eastAsiaTheme="majorEastAsia" w:hAnsiTheme="majorHAnsi" w:cstheme="majorBidi"/>
          <w:color w:val="17365D" w:themeColor="text2" w:themeShade="BF"/>
          <w:spacing w:val="5"/>
          <w:kern w:val="28"/>
          <w:sz w:val="24"/>
          <w:szCs w:val="24"/>
        </w:rPr>
        <w:t>.</w:t>
      </w:r>
    </w:p>
    <w:p w14:paraId="4343C6D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D7C6B4D">
          <v:rect id="_x0000_i1508" style="width:0;height:1.5pt" o:hralign="center" o:hrstd="t" o:hr="t" fillcolor="#a0a0a0" stroked="f"/>
        </w:pict>
      </w:r>
    </w:p>
    <w:p w14:paraId="1A30902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Would you like me to continue with:</w:t>
      </w:r>
    </w:p>
    <w:p w14:paraId="54181FA2" w14:textId="77777777" w:rsidR="006D2EDD" w:rsidRPr="006D2EDD" w:rsidRDefault="006D2EDD" w:rsidP="006D2EDD">
      <w:pPr>
        <w:numPr>
          <w:ilvl w:val="0"/>
          <w:numId w:val="17"/>
        </w:num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Theme="majorHAnsi" w:eastAsiaTheme="majorEastAsia" w:hAnsiTheme="majorHAnsi" w:cstheme="majorBidi"/>
          <w:b/>
          <w:bCs/>
          <w:color w:val="17365D" w:themeColor="text2" w:themeShade="BF"/>
          <w:spacing w:val="5"/>
          <w:kern w:val="28"/>
          <w:sz w:val="24"/>
          <w:szCs w:val="24"/>
        </w:rPr>
        <w:t>Project Management &amp; Change</w:t>
      </w:r>
    </w:p>
    <w:p w14:paraId="3C826B69" w14:textId="77777777" w:rsidR="006D2EDD" w:rsidRPr="006D2EDD" w:rsidRDefault="006D2EDD" w:rsidP="006D2EDD">
      <w:pPr>
        <w:numPr>
          <w:ilvl w:val="0"/>
          <w:numId w:val="17"/>
        </w:num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Theme="majorHAnsi" w:eastAsiaTheme="majorEastAsia" w:hAnsiTheme="majorHAnsi" w:cstheme="majorBidi"/>
          <w:b/>
          <w:bCs/>
          <w:color w:val="17365D" w:themeColor="text2" w:themeShade="BF"/>
          <w:spacing w:val="5"/>
          <w:kern w:val="28"/>
          <w:sz w:val="24"/>
          <w:szCs w:val="24"/>
        </w:rPr>
        <w:t>Cultural Fit &amp; Scenarios</w:t>
      </w:r>
    </w:p>
    <w:p w14:paraId="725F61A6"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Just say: </w:t>
      </w:r>
      <w:r w:rsidRPr="006D2EDD">
        <w:rPr>
          <w:rFonts w:asciiTheme="majorHAnsi" w:eastAsiaTheme="majorEastAsia" w:hAnsiTheme="majorHAnsi" w:cstheme="majorBidi"/>
          <w:b/>
          <w:bCs/>
          <w:color w:val="17365D" w:themeColor="text2" w:themeShade="BF"/>
          <w:spacing w:val="5"/>
          <w:kern w:val="28"/>
          <w:sz w:val="24"/>
          <w:szCs w:val="24"/>
        </w:rPr>
        <w:t>“Yes, continue with next section.”</w:t>
      </w:r>
      <w:r w:rsidRPr="006D2EDD">
        <w:rPr>
          <w:rFonts w:asciiTheme="majorHAnsi" w:eastAsiaTheme="majorEastAsia" w:hAnsiTheme="majorHAnsi" w:cstheme="majorBidi"/>
          <w:color w:val="17365D" w:themeColor="text2" w:themeShade="BF"/>
          <w:spacing w:val="5"/>
          <w:kern w:val="28"/>
          <w:sz w:val="24"/>
          <w:szCs w:val="24"/>
        </w:rPr>
        <w:br/>
        <w:t>Or if you’d like, I can compile these responses into a downloadable Word doc for review.</w:t>
      </w:r>
    </w:p>
    <w:p w14:paraId="50321A96"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proofErr w:type="spellStart"/>
      <w:r w:rsidRPr="006D2EDD">
        <w:rPr>
          <w:rFonts w:asciiTheme="majorHAnsi" w:eastAsiaTheme="majorEastAsia" w:hAnsiTheme="majorHAnsi" w:cstheme="majorBidi"/>
          <w:b/>
          <w:bCs/>
          <w:color w:val="17365D" w:themeColor="text2" w:themeShade="BF"/>
          <w:spacing w:val="5"/>
          <w:kern w:val="28"/>
          <w:sz w:val="24"/>
          <w:szCs w:val="24"/>
        </w:rPr>
        <w:t>您</w:t>
      </w:r>
      <w:r w:rsidRPr="006D2EDD">
        <w:rPr>
          <w:rFonts w:ascii="微软雅黑" w:eastAsia="微软雅黑" w:hAnsi="微软雅黑" w:cs="微软雅黑" w:hint="eastAsia"/>
          <w:b/>
          <w:bCs/>
          <w:color w:val="17365D" w:themeColor="text2" w:themeShade="BF"/>
          <w:spacing w:val="5"/>
          <w:kern w:val="28"/>
          <w:sz w:val="24"/>
          <w:szCs w:val="24"/>
        </w:rPr>
        <w:t>说</w:t>
      </w:r>
      <w:proofErr w:type="spellEnd"/>
      <w:r w:rsidRPr="006D2EDD">
        <w:rPr>
          <w:rFonts w:ascii="MS Gothic" w:eastAsia="MS Gothic" w:hAnsi="MS Gothic" w:cs="MS Gothic" w:hint="eastAsia"/>
          <w:b/>
          <w:bCs/>
          <w:color w:val="17365D" w:themeColor="text2" w:themeShade="BF"/>
          <w:spacing w:val="5"/>
          <w:kern w:val="28"/>
          <w:sz w:val="24"/>
          <w:szCs w:val="24"/>
        </w:rPr>
        <w:t>：</w:t>
      </w:r>
    </w:p>
    <w:p w14:paraId="2D32BAF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 Project Management &amp; Change Describe a project where you implemented a new QA process across multiple teams or locations. How do you </w:t>
      </w:r>
      <w:proofErr w:type="spellStart"/>
      <w:r w:rsidRPr="006D2EDD">
        <w:rPr>
          <w:rFonts w:asciiTheme="majorHAnsi" w:eastAsiaTheme="majorEastAsia" w:hAnsiTheme="majorHAnsi" w:cstheme="majorBidi"/>
          <w:color w:val="17365D" w:themeColor="text2" w:themeShade="BF"/>
          <w:spacing w:val="5"/>
          <w:kern w:val="28"/>
          <w:sz w:val="24"/>
          <w:szCs w:val="24"/>
        </w:rPr>
        <w:t>prioritise</w:t>
      </w:r>
      <w:proofErr w:type="spellEnd"/>
      <w:r w:rsidRPr="006D2EDD">
        <w:rPr>
          <w:rFonts w:asciiTheme="majorHAnsi" w:eastAsiaTheme="majorEastAsia" w:hAnsiTheme="majorHAnsi" w:cstheme="majorBidi"/>
          <w:color w:val="17365D" w:themeColor="text2" w:themeShade="BF"/>
          <w:spacing w:val="5"/>
          <w:kern w:val="28"/>
          <w:sz w:val="24"/>
          <w:szCs w:val="24"/>
        </w:rPr>
        <w:t xml:space="preserve"> projects in a dynamic, fast-paced environment? Tell me about a time you faced resistance to change. How did you handle it? How do you ensure QA processes scale with business growth? </w:t>
      </w: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Cultural Fit &amp; </w:t>
      </w:r>
      <w:proofErr w:type="spellStart"/>
      <w:r w:rsidRPr="006D2EDD">
        <w:rPr>
          <w:rFonts w:asciiTheme="majorHAnsi" w:eastAsiaTheme="majorEastAsia" w:hAnsiTheme="majorHAnsi" w:cstheme="majorBidi"/>
          <w:color w:val="17365D" w:themeColor="text2" w:themeShade="BF"/>
          <w:spacing w:val="5"/>
          <w:kern w:val="28"/>
          <w:sz w:val="24"/>
          <w:szCs w:val="24"/>
        </w:rPr>
        <w:t>Behavioural</w:t>
      </w:r>
      <w:proofErr w:type="spellEnd"/>
      <w:r w:rsidRPr="006D2EDD">
        <w:rPr>
          <w:rFonts w:asciiTheme="majorHAnsi" w:eastAsiaTheme="majorEastAsia" w:hAnsiTheme="majorHAnsi" w:cstheme="majorBidi"/>
          <w:color w:val="17365D" w:themeColor="text2" w:themeShade="BF"/>
          <w:spacing w:val="5"/>
          <w:kern w:val="28"/>
          <w:sz w:val="24"/>
          <w:szCs w:val="24"/>
        </w:rPr>
        <w:t xml:space="preserve"> How do you promote a culture of quality and continuous improvement across teams? How do you balance the need </w:t>
      </w:r>
      <w:r w:rsidRPr="006D2EDD">
        <w:rPr>
          <w:rFonts w:asciiTheme="majorHAnsi" w:eastAsiaTheme="majorEastAsia" w:hAnsiTheme="majorHAnsi" w:cstheme="majorBidi"/>
          <w:color w:val="17365D" w:themeColor="text2" w:themeShade="BF"/>
          <w:spacing w:val="5"/>
          <w:kern w:val="28"/>
          <w:sz w:val="24"/>
          <w:szCs w:val="24"/>
        </w:rPr>
        <w:lastRenderedPageBreak/>
        <w:t>for global consistency with local nuances in service delivery? Tell me about a difficult decision you had to make as a QA leader. What was the impact? Describe a time you had to work across different time zones and cultures. How did you ensure effective collaboration? answer above questions with same style as well.</w:t>
      </w:r>
    </w:p>
    <w:p w14:paraId="0E3A9036"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 xml:space="preserve">ChatGPT </w:t>
      </w:r>
      <w:r w:rsidRPr="006D2EDD">
        <w:rPr>
          <w:rFonts w:ascii="微软雅黑" w:eastAsia="微软雅黑" w:hAnsi="微软雅黑" w:cs="微软雅黑" w:hint="eastAsia"/>
          <w:b/>
          <w:bCs/>
          <w:color w:val="17365D" w:themeColor="text2" w:themeShade="BF"/>
          <w:spacing w:val="5"/>
          <w:kern w:val="28"/>
          <w:sz w:val="24"/>
          <w:szCs w:val="24"/>
        </w:rPr>
        <w:t>说</w:t>
      </w:r>
      <w:r w:rsidRPr="006D2EDD">
        <w:rPr>
          <w:rFonts w:ascii="MS Gothic" w:eastAsia="MS Gothic" w:hAnsi="MS Gothic" w:cs="MS Gothic" w:hint="eastAsia"/>
          <w:b/>
          <w:bCs/>
          <w:color w:val="17365D" w:themeColor="text2" w:themeShade="BF"/>
          <w:spacing w:val="5"/>
          <w:kern w:val="28"/>
          <w:sz w:val="24"/>
          <w:szCs w:val="24"/>
        </w:rPr>
        <w:t>：</w:t>
      </w:r>
    </w:p>
    <w:p w14:paraId="77BB273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Absolutely, </w:t>
      </w:r>
      <w:proofErr w:type="spellStart"/>
      <w:r w:rsidRPr="006D2EDD">
        <w:rPr>
          <w:rFonts w:asciiTheme="majorHAnsi" w:eastAsiaTheme="majorEastAsia" w:hAnsiTheme="majorHAnsi" w:cstheme="majorBidi"/>
          <w:color w:val="17365D" w:themeColor="text2" w:themeShade="BF"/>
          <w:spacing w:val="5"/>
          <w:kern w:val="28"/>
          <w:sz w:val="24"/>
          <w:szCs w:val="24"/>
        </w:rPr>
        <w:t>Mingtao</w:t>
      </w:r>
      <w:proofErr w:type="spellEnd"/>
      <w:r w:rsidRPr="006D2EDD">
        <w:rPr>
          <w:rFonts w:asciiTheme="majorHAnsi" w:eastAsiaTheme="majorEastAsia" w:hAnsiTheme="majorHAnsi" w:cstheme="majorBidi"/>
          <w:color w:val="17365D" w:themeColor="text2" w:themeShade="BF"/>
          <w:spacing w:val="5"/>
          <w:kern w:val="28"/>
          <w:sz w:val="24"/>
          <w:szCs w:val="24"/>
        </w:rPr>
        <w:t xml:space="preserve"> — here are polished, professional answers for the </w:t>
      </w:r>
      <w:r w:rsidRPr="006D2EDD">
        <w:rPr>
          <w:rFonts w:asciiTheme="majorHAnsi" w:eastAsiaTheme="majorEastAsia" w:hAnsiTheme="majorHAnsi" w:cstheme="majorBidi"/>
          <w:b/>
          <w:bCs/>
          <w:color w:val="17365D" w:themeColor="text2" w:themeShade="BF"/>
          <w:spacing w:val="5"/>
          <w:kern w:val="28"/>
          <w:sz w:val="24"/>
          <w:szCs w:val="24"/>
        </w:rPr>
        <w:t>Project Management &amp; Change</w:t>
      </w:r>
      <w:r w:rsidRPr="006D2EDD">
        <w:rPr>
          <w:rFonts w:asciiTheme="majorHAnsi" w:eastAsiaTheme="majorEastAsia" w:hAnsiTheme="majorHAnsi" w:cstheme="majorBidi"/>
          <w:color w:val="17365D" w:themeColor="text2" w:themeShade="BF"/>
          <w:spacing w:val="5"/>
          <w:kern w:val="28"/>
          <w:sz w:val="24"/>
          <w:szCs w:val="24"/>
        </w:rPr>
        <w:t xml:space="preserve"> and </w:t>
      </w:r>
      <w:r w:rsidRPr="006D2EDD">
        <w:rPr>
          <w:rFonts w:asciiTheme="majorHAnsi" w:eastAsiaTheme="majorEastAsia" w:hAnsiTheme="majorHAnsi" w:cstheme="majorBidi"/>
          <w:b/>
          <w:bCs/>
          <w:color w:val="17365D" w:themeColor="text2" w:themeShade="BF"/>
          <w:spacing w:val="5"/>
          <w:kern w:val="28"/>
          <w:sz w:val="24"/>
          <w:szCs w:val="24"/>
        </w:rPr>
        <w:t xml:space="preserve">Cultural Fit &amp; </w:t>
      </w:r>
      <w:proofErr w:type="spellStart"/>
      <w:r w:rsidRPr="006D2EDD">
        <w:rPr>
          <w:rFonts w:asciiTheme="majorHAnsi" w:eastAsiaTheme="majorEastAsia" w:hAnsiTheme="majorHAnsi" w:cstheme="majorBidi"/>
          <w:b/>
          <w:bCs/>
          <w:color w:val="17365D" w:themeColor="text2" w:themeShade="BF"/>
          <w:spacing w:val="5"/>
          <w:kern w:val="28"/>
          <w:sz w:val="24"/>
          <w:szCs w:val="24"/>
        </w:rPr>
        <w:t>Behavioural</w:t>
      </w:r>
      <w:proofErr w:type="spellEnd"/>
      <w:r w:rsidRPr="006D2EDD">
        <w:rPr>
          <w:rFonts w:asciiTheme="majorHAnsi" w:eastAsiaTheme="majorEastAsia" w:hAnsiTheme="majorHAnsi" w:cstheme="majorBidi"/>
          <w:color w:val="17365D" w:themeColor="text2" w:themeShade="BF"/>
          <w:spacing w:val="5"/>
          <w:kern w:val="28"/>
          <w:sz w:val="24"/>
          <w:szCs w:val="24"/>
        </w:rPr>
        <w:t xml:space="preserve"> sections, using your real-world experience to show leadership, adaptability, and global collaboration strength.</w:t>
      </w:r>
    </w:p>
    <w:p w14:paraId="61DCE47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92D3519">
          <v:rect id="_x0000_i1509" style="width:0;height:1.5pt" o:hralign="center" o:hrstd="t" o:hr="t" fillcolor="#a0a0a0" stroked="f"/>
        </w:pict>
      </w:r>
    </w:p>
    <w:p w14:paraId="72348D01"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Project Management &amp; Change</w:t>
      </w:r>
    </w:p>
    <w:p w14:paraId="651243E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065AEEE8">
          <v:rect id="_x0000_i1510" style="width:0;height:1.5pt" o:hralign="center" o:hrstd="t" o:hr="t" fillcolor="#a0a0a0" stroked="f"/>
        </w:pict>
      </w:r>
    </w:p>
    <w:p w14:paraId="08C45F39"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1. Describe a project where you implemented a new QA process across multiple teams or locations.</w:t>
      </w:r>
    </w:p>
    <w:p w14:paraId="7085C0C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One key project was the development and rollout of the </w:t>
      </w:r>
      <w:r w:rsidRPr="006D2EDD">
        <w:rPr>
          <w:rFonts w:asciiTheme="majorHAnsi" w:eastAsiaTheme="majorEastAsia" w:hAnsiTheme="majorHAnsi" w:cstheme="majorBidi"/>
          <w:b/>
          <w:bCs/>
          <w:color w:val="17365D" w:themeColor="text2" w:themeShade="BF"/>
          <w:spacing w:val="5"/>
          <w:kern w:val="28"/>
          <w:sz w:val="24"/>
          <w:szCs w:val="24"/>
        </w:rPr>
        <w:t>Team Development Hub</w:t>
      </w:r>
      <w:r w:rsidRPr="006D2EDD">
        <w:rPr>
          <w:rFonts w:asciiTheme="majorHAnsi" w:eastAsiaTheme="majorEastAsia" w:hAnsiTheme="majorHAnsi" w:cstheme="majorBidi"/>
          <w:color w:val="17365D" w:themeColor="text2" w:themeShade="BF"/>
          <w:spacing w:val="5"/>
          <w:kern w:val="28"/>
          <w:sz w:val="24"/>
          <w:szCs w:val="24"/>
        </w:rPr>
        <w:t>, an Excel-based QA system I built to unify advisor performance documentation — including quality scores, PDPs, and coaching records — across multiple teams.</w:t>
      </w:r>
    </w:p>
    <w:p w14:paraId="56429A64"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Previously, each team stored documents in separate folders, which made tracking trends or managing coaching consistency difficult. I collaborated with supervisors across teams, designed a standard format for QA inputs, and created dashboards to visualize performance patterns.</w:t>
      </w:r>
    </w:p>
    <w:p w14:paraId="5429DC66"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After rollout, the hub allowed both local and department managers to instantly identify which QA categories advisors were struggling with, and what coaching actions had been taken. It improved development planning, audit transparency, and saved hours in manual consolidation.</w:t>
      </w:r>
    </w:p>
    <w:p w14:paraId="64F9085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98BE031">
          <v:rect id="_x0000_i1511" style="width:0;height:1.5pt" o:hralign="center" o:hrstd="t" o:hr="t" fillcolor="#a0a0a0" stroked="f"/>
        </w:pict>
      </w:r>
    </w:p>
    <w:p w14:paraId="40C3241D"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2. How do you </w:t>
      </w:r>
      <w:proofErr w:type="spellStart"/>
      <w:r w:rsidRPr="006D2EDD">
        <w:rPr>
          <w:rFonts w:asciiTheme="majorHAnsi" w:eastAsiaTheme="majorEastAsia" w:hAnsiTheme="majorHAnsi" w:cstheme="majorBidi"/>
          <w:b/>
          <w:bCs/>
          <w:color w:val="17365D" w:themeColor="text2" w:themeShade="BF"/>
          <w:spacing w:val="5"/>
          <w:kern w:val="28"/>
          <w:sz w:val="24"/>
          <w:szCs w:val="24"/>
        </w:rPr>
        <w:t>prioritise</w:t>
      </w:r>
      <w:proofErr w:type="spellEnd"/>
      <w:r w:rsidRPr="006D2EDD">
        <w:rPr>
          <w:rFonts w:asciiTheme="majorHAnsi" w:eastAsiaTheme="majorEastAsia" w:hAnsiTheme="majorHAnsi" w:cstheme="majorBidi"/>
          <w:b/>
          <w:bCs/>
          <w:color w:val="17365D" w:themeColor="text2" w:themeShade="BF"/>
          <w:spacing w:val="5"/>
          <w:kern w:val="28"/>
          <w:sz w:val="24"/>
          <w:szCs w:val="24"/>
        </w:rPr>
        <w:t xml:space="preserve"> projects in a dynamic, fast-paced environment?</w:t>
      </w:r>
    </w:p>
    <w:p w14:paraId="194D533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apply a </w:t>
      </w:r>
      <w:r w:rsidRPr="006D2EDD">
        <w:rPr>
          <w:rFonts w:asciiTheme="majorHAnsi" w:eastAsiaTheme="majorEastAsia" w:hAnsiTheme="majorHAnsi" w:cstheme="majorBidi"/>
          <w:b/>
          <w:bCs/>
          <w:color w:val="17365D" w:themeColor="text2" w:themeShade="BF"/>
          <w:spacing w:val="5"/>
          <w:kern w:val="28"/>
          <w:sz w:val="24"/>
          <w:szCs w:val="24"/>
        </w:rPr>
        <w:t>structured prioritization method</w:t>
      </w:r>
      <w:r w:rsidRPr="006D2EDD">
        <w:rPr>
          <w:rFonts w:asciiTheme="majorHAnsi" w:eastAsiaTheme="majorEastAsia" w:hAnsiTheme="majorHAnsi" w:cstheme="majorBidi"/>
          <w:color w:val="17365D" w:themeColor="text2" w:themeShade="BF"/>
          <w:spacing w:val="5"/>
          <w:kern w:val="28"/>
          <w:sz w:val="24"/>
          <w:szCs w:val="24"/>
        </w:rPr>
        <w:t xml:space="preserve"> based on:</w:t>
      </w:r>
    </w:p>
    <w:p w14:paraId="467D2C6F" w14:textId="77777777" w:rsidR="006D2EDD" w:rsidRPr="006D2EDD" w:rsidRDefault="006D2EDD" w:rsidP="006D2EDD">
      <w:pPr>
        <w:numPr>
          <w:ilvl w:val="0"/>
          <w:numId w:val="1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Impact vs. Effort mapping</w:t>
      </w:r>
      <w:r w:rsidRPr="006D2EDD">
        <w:rPr>
          <w:rFonts w:asciiTheme="majorHAnsi" w:eastAsiaTheme="majorEastAsia" w:hAnsiTheme="majorHAnsi" w:cstheme="majorBidi"/>
          <w:color w:val="17365D" w:themeColor="text2" w:themeShade="BF"/>
          <w:spacing w:val="5"/>
          <w:kern w:val="28"/>
          <w:sz w:val="24"/>
          <w:szCs w:val="24"/>
        </w:rPr>
        <w:t>: I assess the potential business and customer impact vs the resources and time required.</w:t>
      </w:r>
    </w:p>
    <w:p w14:paraId="4B1E698D" w14:textId="77777777" w:rsidR="006D2EDD" w:rsidRPr="006D2EDD" w:rsidRDefault="006D2EDD" w:rsidP="006D2EDD">
      <w:pPr>
        <w:numPr>
          <w:ilvl w:val="0"/>
          <w:numId w:val="1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lastRenderedPageBreak/>
        <w:t>Stakeholder urgency</w:t>
      </w:r>
      <w:r w:rsidRPr="006D2EDD">
        <w:rPr>
          <w:rFonts w:asciiTheme="majorHAnsi" w:eastAsiaTheme="majorEastAsia" w:hAnsiTheme="majorHAnsi" w:cstheme="majorBidi"/>
          <w:color w:val="17365D" w:themeColor="text2" w:themeShade="BF"/>
          <w:spacing w:val="5"/>
          <w:kern w:val="28"/>
          <w:sz w:val="24"/>
          <w:szCs w:val="24"/>
        </w:rPr>
        <w:t>: If a project affects compliance, customer satisfaction, or team morale, it moves up the queue.</w:t>
      </w:r>
    </w:p>
    <w:p w14:paraId="68C42E25" w14:textId="77777777" w:rsidR="006D2EDD" w:rsidRPr="006D2EDD" w:rsidRDefault="006D2EDD" w:rsidP="006D2EDD">
      <w:pPr>
        <w:numPr>
          <w:ilvl w:val="0"/>
          <w:numId w:val="1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Alignment with goals</w:t>
      </w:r>
      <w:r w:rsidRPr="006D2EDD">
        <w:rPr>
          <w:rFonts w:asciiTheme="majorHAnsi" w:eastAsiaTheme="majorEastAsia" w:hAnsiTheme="majorHAnsi" w:cstheme="majorBidi"/>
          <w:color w:val="17365D" w:themeColor="text2" w:themeShade="BF"/>
          <w:spacing w:val="5"/>
          <w:kern w:val="28"/>
          <w:sz w:val="24"/>
          <w:szCs w:val="24"/>
        </w:rPr>
        <w:t>: I ensure each project contributes to departmental KPIs or long-term strategy.</w:t>
      </w:r>
    </w:p>
    <w:p w14:paraId="492B3F2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For example, while covering a Deputy Manager on leave, I was overseeing recruitment, a formal capability case, and my own team’s development. I prioritized recruitment first, delegated interviews based on supervisor experience, and supported performance cases with guided coaching templates — ensuring everything was delivered on time without compromise.</w:t>
      </w:r>
    </w:p>
    <w:p w14:paraId="1B234CE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624B48F">
          <v:rect id="_x0000_i1512" style="width:0;height:1.5pt" o:hralign="center" o:hrstd="t" o:hr="t" fillcolor="#a0a0a0" stroked="f"/>
        </w:pict>
      </w:r>
    </w:p>
    <w:p w14:paraId="34494209"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3. Tell me about a time you faced resistance to change. How did you handle it?</w:t>
      </w:r>
    </w:p>
    <w:p w14:paraId="7977152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When I led the transformation of the Asian Knowledgebase, I encountered resistance from advisors and even some team leaders. Many were used to old processes or relying on their own memory or personal notes instead of the KB. Some felt the restructure was unnecessary or too time-consuming.</w:t>
      </w:r>
    </w:p>
    <w:p w14:paraId="6872863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handled this by:</w:t>
      </w:r>
    </w:p>
    <w:p w14:paraId="0C944700" w14:textId="77777777" w:rsidR="006D2EDD" w:rsidRPr="006D2EDD" w:rsidRDefault="006D2EDD" w:rsidP="006D2EDD">
      <w:pPr>
        <w:numPr>
          <w:ilvl w:val="0"/>
          <w:numId w:val="1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Involving key users early — I collaborated with supervisors to co-create article standards.</w:t>
      </w:r>
    </w:p>
    <w:p w14:paraId="2F747C01" w14:textId="77777777" w:rsidR="006D2EDD" w:rsidRPr="006D2EDD" w:rsidRDefault="006D2EDD" w:rsidP="006D2EDD">
      <w:pPr>
        <w:numPr>
          <w:ilvl w:val="0"/>
          <w:numId w:val="1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Demonstrating value — I showed how using the KB could reduce errors, complaints, and handling time.</w:t>
      </w:r>
    </w:p>
    <w:p w14:paraId="22C60443" w14:textId="77777777" w:rsidR="006D2EDD" w:rsidRPr="006D2EDD" w:rsidRDefault="006D2EDD" w:rsidP="006D2EDD">
      <w:pPr>
        <w:numPr>
          <w:ilvl w:val="0"/>
          <w:numId w:val="1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Creating accountability — We trained staff to follow the KB layout for new procedures, and I built in regular audits and updates.</w:t>
      </w:r>
    </w:p>
    <w:p w14:paraId="219E4646"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Within months, KB usage increased significantly, and it became a primary training and support resource — ultimately improving accuracy and reducing service variation.</w:t>
      </w:r>
    </w:p>
    <w:p w14:paraId="4FFAAD4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92F95FC">
          <v:rect id="_x0000_i1513" style="width:0;height:1.5pt" o:hralign="center" o:hrstd="t" o:hr="t" fillcolor="#a0a0a0" stroked="f"/>
        </w:pict>
      </w:r>
    </w:p>
    <w:p w14:paraId="5ED6E31F"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4. How do you ensure QA processes scale with business growth?</w:t>
      </w:r>
    </w:p>
    <w:p w14:paraId="74D4040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Scalability starts with </w:t>
      </w:r>
      <w:r w:rsidRPr="006D2EDD">
        <w:rPr>
          <w:rFonts w:asciiTheme="majorHAnsi" w:eastAsiaTheme="majorEastAsia" w:hAnsiTheme="majorHAnsi" w:cstheme="majorBidi"/>
          <w:b/>
          <w:bCs/>
          <w:color w:val="17365D" w:themeColor="text2" w:themeShade="BF"/>
          <w:spacing w:val="5"/>
          <w:kern w:val="28"/>
          <w:sz w:val="24"/>
          <w:szCs w:val="24"/>
        </w:rPr>
        <w:t>systems, automation, and standardization</w:t>
      </w:r>
      <w:r w:rsidRPr="006D2EDD">
        <w:rPr>
          <w:rFonts w:asciiTheme="majorHAnsi" w:eastAsiaTheme="majorEastAsia" w:hAnsiTheme="majorHAnsi" w:cstheme="majorBidi"/>
          <w:color w:val="17365D" w:themeColor="text2" w:themeShade="BF"/>
          <w:spacing w:val="5"/>
          <w:kern w:val="28"/>
          <w:sz w:val="24"/>
          <w:szCs w:val="24"/>
        </w:rPr>
        <w:t>:</w:t>
      </w:r>
    </w:p>
    <w:p w14:paraId="04ABBD11" w14:textId="77777777" w:rsidR="006D2EDD" w:rsidRPr="006D2EDD" w:rsidRDefault="006D2EDD" w:rsidP="006D2EDD">
      <w:pPr>
        <w:numPr>
          <w:ilvl w:val="0"/>
          <w:numId w:val="2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 xml:space="preserve">I build QA processes that are </w:t>
      </w:r>
      <w:r w:rsidRPr="006D2EDD">
        <w:rPr>
          <w:rFonts w:asciiTheme="majorHAnsi" w:eastAsiaTheme="majorEastAsia" w:hAnsiTheme="majorHAnsi" w:cstheme="majorBidi"/>
          <w:b/>
          <w:bCs/>
          <w:color w:val="17365D" w:themeColor="text2" w:themeShade="BF"/>
          <w:spacing w:val="5"/>
          <w:kern w:val="28"/>
          <w:sz w:val="24"/>
          <w:szCs w:val="24"/>
        </w:rPr>
        <w:t>repeatable and modular</w:t>
      </w:r>
      <w:r w:rsidRPr="006D2EDD">
        <w:rPr>
          <w:rFonts w:asciiTheme="majorHAnsi" w:eastAsiaTheme="majorEastAsia" w:hAnsiTheme="majorHAnsi" w:cstheme="majorBidi"/>
          <w:color w:val="17365D" w:themeColor="text2" w:themeShade="BF"/>
          <w:spacing w:val="5"/>
          <w:kern w:val="28"/>
          <w:sz w:val="24"/>
          <w:szCs w:val="24"/>
        </w:rPr>
        <w:t xml:space="preserve"> — like the Team Development Hub, which can scale across teams and regions with minimal adjustment.</w:t>
      </w:r>
    </w:p>
    <w:p w14:paraId="4B80E8F3" w14:textId="77777777" w:rsidR="006D2EDD" w:rsidRPr="006D2EDD" w:rsidRDefault="006D2EDD" w:rsidP="006D2EDD">
      <w:pPr>
        <w:numPr>
          <w:ilvl w:val="0"/>
          <w:numId w:val="2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use </w:t>
      </w:r>
      <w:r w:rsidRPr="006D2EDD">
        <w:rPr>
          <w:rFonts w:asciiTheme="majorHAnsi" w:eastAsiaTheme="majorEastAsia" w:hAnsiTheme="majorHAnsi" w:cstheme="majorBidi"/>
          <w:b/>
          <w:bCs/>
          <w:color w:val="17365D" w:themeColor="text2" w:themeShade="BF"/>
          <w:spacing w:val="5"/>
          <w:kern w:val="28"/>
          <w:sz w:val="24"/>
          <w:szCs w:val="24"/>
        </w:rPr>
        <w:t>automation in Excel and Access</w:t>
      </w:r>
      <w:r w:rsidRPr="006D2EDD">
        <w:rPr>
          <w:rFonts w:asciiTheme="majorHAnsi" w:eastAsiaTheme="majorEastAsia" w:hAnsiTheme="majorHAnsi" w:cstheme="majorBidi"/>
          <w:color w:val="17365D" w:themeColor="text2" w:themeShade="BF"/>
          <w:spacing w:val="5"/>
          <w:kern w:val="28"/>
          <w:sz w:val="24"/>
          <w:szCs w:val="24"/>
        </w:rPr>
        <w:t xml:space="preserve"> to reduce manual reporting and make QA data instantly accessible.</w:t>
      </w:r>
    </w:p>
    <w:p w14:paraId="2B759FD3" w14:textId="77777777" w:rsidR="006D2EDD" w:rsidRPr="006D2EDD" w:rsidRDefault="006D2EDD" w:rsidP="006D2EDD">
      <w:pPr>
        <w:numPr>
          <w:ilvl w:val="0"/>
          <w:numId w:val="2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ensure </w:t>
      </w:r>
      <w:r w:rsidRPr="006D2EDD">
        <w:rPr>
          <w:rFonts w:asciiTheme="majorHAnsi" w:eastAsiaTheme="majorEastAsia" w:hAnsiTheme="majorHAnsi" w:cstheme="majorBidi"/>
          <w:b/>
          <w:bCs/>
          <w:color w:val="17365D" w:themeColor="text2" w:themeShade="BF"/>
          <w:spacing w:val="5"/>
          <w:kern w:val="28"/>
          <w:sz w:val="24"/>
          <w:szCs w:val="24"/>
        </w:rPr>
        <w:t>clear documentation and training materials</w:t>
      </w:r>
      <w:r w:rsidRPr="006D2EDD">
        <w:rPr>
          <w:rFonts w:asciiTheme="majorHAnsi" w:eastAsiaTheme="majorEastAsia" w:hAnsiTheme="majorHAnsi" w:cstheme="majorBidi"/>
          <w:color w:val="17365D" w:themeColor="text2" w:themeShade="BF"/>
          <w:spacing w:val="5"/>
          <w:kern w:val="28"/>
          <w:sz w:val="24"/>
          <w:szCs w:val="24"/>
        </w:rPr>
        <w:t xml:space="preserve"> exist so new QA auditors or leaders can onboard quickly.</w:t>
      </w:r>
    </w:p>
    <w:p w14:paraId="5A812A8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As the business grows, I would also propose implementing a </w:t>
      </w:r>
      <w:r w:rsidRPr="006D2EDD">
        <w:rPr>
          <w:rFonts w:asciiTheme="majorHAnsi" w:eastAsiaTheme="majorEastAsia" w:hAnsiTheme="majorHAnsi" w:cstheme="majorBidi"/>
          <w:b/>
          <w:bCs/>
          <w:color w:val="17365D" w:themeColor="text2" w:themeShade="BF"/>
          <w:spacing w:val="5"/>
          <w:kern w:val="28"/>
          <w:sz w:val="24"/>
          <w:szCs w:val="24"/>
        </w:rPr>
        <w:t>central QA platform</w:t>
      </w:r>
      <w:r w:rsidRPr="006D2EDD">
        <w:rPr>
          <w:rFonts w:asciiTheme="majorHAnsi" w:eastAsiaTheme="majorEastAsia" w:hAnsiTheme="majorHAnsi" w:cstheme="majorBidi"/>
          <w:color w:val="17365D" w:themeColor="text2" w:themeShade="BF"/>
          <w:spacing w:val="5"/>
          <w:kern w:val="28"/>
          <w:sz w:val="24"/>
          <w:szCs w:val="24"/>
        </w:rPr>
        <w:t xml:space="preserve"> with multilingual support and real-time dashboards, so we can scale auditing without losing visibility or consistency.</w:t>
      </w:r>
    </w:p>
    <w:p w14:paraId="284A7FA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199BBB0">
          <v:rect id="_x0000_i1514" style="width:0;height:1.5pt" o:hralign="center" o:hrstd="t" o:hr="t" fillcolor="#a0a0a0" stroked="f"/>
        </w:pict>
      </w:r>
    </w:p>
    <w:p w14:paraId="4D10CD83"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Cultural Fit &amp; </w:t>
      </w:r>
      <w:proofErr w:type="spellStart"/>
      <w:r w:rsidRPr="006D2EDD">
        <w:rPr>
          <w:rFonts w:asciiTheme="majorHAnsi" w:eastAsiaTheme="majorEastAsia" w:hAnsiTheme="majorHAnsi" w:cstheme="majorBidi"/>
          <w:b/>
          <w:bCs/>
          <w:color w:val="17365D" w:themeColor="text2" w:themeShade="BF"/>
          <w:spacing w:val="5"/>
          <w:kern w:val="28"/>
          <w:sz w:val="24"/>
          <w:szCs w:val="24"/>
        </w:rPr>
        <w:t>Behavioural</w:t>
      </w:r>
      <w:proofErr w:type="spellEnd"/>
    </w:p>
    <w:p w14:paraId="18A9073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1C2324B">
          <v:rect id="_x0000_i1515" style="width:0;height:1.5pt" o:hralign="center" o:hrstd="t" o:hr="t" fillcolor="#a0a0a0" stroked="f"/>
        </w:pict>
      </w:r>
    </w:p>
    <w:p w14:paraId="2787712C"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5. How do you promote a culture of quality and continuous improvement across teams?</w:t>
      </w:r>
    </w:p>
    <w:p w14:paraId="120D7FC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promote a culture of quality by making it </w:t>
      </w:r>
      <w:r w:rsidRPr="006D2EDD">
        <w:rPr>
          <w:rFonts w:asciiTheme="majorHAnsi" w:eastAsiaTheme="majorEastAsia" w:hAnsiTheme="majorHAnsi" w:cstheme="majorBidi"/>
          <w:b/>
          <w:bCs/>
          <w:color w:val="17365D" w:themeColor="text2" w:themeShade="BF"/>
          <w:spacing w:val="5"/>
          <w:kern w:val="28"/>
          <w:sz w:val="24"/>
          <w:szCs w:val="24"/>
        </w:rPr>
        <w:t>visible, actionable, and shared</w:t>
      </w:r>
      <w:r w:rsidRPr="006D2EDD">
        <w:rPr>
          <w:rFonts w:asciiTheme="majorHAnsi" w:eastAsiaTheme="majorEastAsia" w:hAnsiTheme="majorHAnsi" w:cstheme="majorBidi"/>
          <w:color w:val="17365D" w:themeColor="text2" w:themeShade="BF"/>
          <w:spacing w:val="5"/>
          <w:kern w:val="28"/>
          <w:sz w:val="24"/>
          <w:szCs w:val="24"/>
        </w:rPr>
        <w:t>:</w:t>
      </w:r>
    </w:p>
    <w:p w14:paraId="2AEC94A5" w14:textId="77777777" w:rsidR="006D2EDD" w:rsidRPr="006D2EDD" w:rsidRDefault="006D2EDD" w:rsidP="006D2EDD">
      <w:pPr>
        <w:numPr>
          <w:ilvl w:val="0"/>
          <w:numId w:val="21"/>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build tools that help teams see their own trends, like dashboards showing QA category scores.</w:t>
      </w:r>
    </w:p>
    <w:p w14:paraId="510F481F" w14:textId="77777777" w:rsidR="006D2EDD" w:rsidRPr="006D2EDD" w:rsidRDefault="006D2EDD" w:rsidP="006D2EDD">
      <w:pPr>
        <w:numPr>
          <w:ilvl w:val="0"/>
          <w:numId w:val="21"/>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celebrate high-quality contacts in team meetings, encouraging peer learning.</w:t>
      </w:r>
    </w:p>
    <w:p w14:paraId="524EA05B" w14:textId="77777777" w:rsidR="006D2EDD" w:rsidRPr="006D2EDD" w:rsidRDefault="006D2EDD" w:rsidP="006D2EDD">
      <w:pPr>
        <w:numPr>
          <w:ilvl w:val="0"/>
          <w:numId w:val="21"/>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treat feedback as an opportunity — not a criticism — by coaching supervisors on how to deliver it constructively.</w:t>
      </w:r>
    </w:p>
    <w:p w14:paraId="2D6AADC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Most importantly, I connect QA insights to broader goals: better customer outcomes, more efficient operations, and advisor development. That helps teams see QA as a </w:t>
      </w:r>
      <w:r w:rsidRPr="006D2EDD">
        <w:rPr>
          <w:rFonts w:asciiTheme="majorHAnsi" w:eastAsiaTheme="majorEastAsia" w:hAnsiTheme="majorHAnsi" w:cstheme="majorBidi"/>
          <w:b/>
          <w:bCs/>
          <w:color w:val="17365D" w:themeColor="text2" w:themeShade="BF"/>
          <w:spacing w:val="5"/>
          <w:kern w:val="28"/>
          <w:sz w:val="24"/>
          <w:szCs w:val="24"/>
        </w:rPr>
        <w:t>driver of improvement</w:t>
      </w:r>
      <w:r w:rsidRPr="006D2EDD">
        <w:rPr>
          <w:rFonts w:asciiTheme="majorHAnsi" w:eastAsiaTheme="majorEastAsia" w:hAnsiTheme="majorHAnsi" w:cstheme="majorBidi"/>
          <w:color w:val="17365D" w:themeColor="text2" w:themeShade="BF"/>
          <w:spacing w:val="5"/>
          <w:kern w:val="28"/>
          <w:sz w:val="24"/>
          <w:szCs w:val="24"/>
        </w:rPr>
        <w:t>, not just compliance.</w:t>
      </w:r>
    </w:p>
    <w:p w14:paraId="7098B82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02103BB2">
          <v:rect id="_x0000_i1516" style="width:0;height:1.5pt" o:hralign="center" o:hrstd="t" o:hr="t" fillcolor="#a0a0a0" stroked="f"/>
        </w:pict>
      </w:r>
    </w:p>
    <w:p w14:paraId="2DDC9CDC"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6. How do you balance the need for global consistency with local nuances in service delivery?</w:t>
      </w:r>
    </w:p>
    <w:p w14:paraId="037A79D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 xml:space="preserve">I believe consistency should exist in </w:t>
      </w:r>
      <w:r w:rsidRPr="006D2EDD">
        <w:rPr>
          <w:rFonts w:asciiTheme="majorHAnsi" w:eastAsiaTheme="majorEastAsia" w:hAnsiTheme="majorHAnsi" w:cstheme="majorBidi"/>
          <w:b/>
          <w:bCs/>
          <w:color w:val="17365D" w:themeColor="text2" w:themeShade="BF"/>
          <w:spacing w:val="5"/>
          <w:kern w:val="28"/>
          <w:sz w:val="24"/>
          <w:szCs w:val="24"/>
        </w:rPr>
        <w:t>standards</w:t>
      </w:r>
      <w:r w:rsidRPr="006D2EDD">
        <w:rPr>
          <w:rFonts w:asciiTheme="majorHAnsi" w:eastAsiaTheme="majorEastAsia" w:hAnsiTheme="majorHAnsi" w:cstheme="majorBidi"/>
          <w:color w:val="17365D" w:themeColor="text2" w:themeShade="BF"/>
          <w:spacing w:val="5"/>
          <w:kern w:val="28"/>
          <w:sz w:val="24"/>
          <w:szCs w:val="24"/>
        </w:rPr>
        <w:t xml:space="preserve">, but </w:t>
      </w:r>
      <w:r w:rsidRPr="006D2EDD">
        <w:rPr>
          <w:rFonts w:asciiTheme="majorHAnsi" w:eastAsiaTheme="majorEastAsia" w:hAnsiTheme="majorHAnsi" w:cstheme="majorBidi"/>
          <w:b/>
          <w:bCs/>
          <w:color w:val="17365D" w:themeColor="text2" w:themeShade="BF"/>
          <w:spacing w:val="5"/>
          <w:kern w:val="28"/>
          <w:sz w:val="24"/>
          <w:szCs w:val="24"/>
        </w:rPr>
        <w:t>flexibility should exist in application</w:t>
      </w:r>
      <w:r w:rsidRPr="006D2EDD">
        <w:rPr>
          <w:rFonts w:asciiTheme="majorHAnsi" w:eastAsiaTheme="majorEastAsia" w:hAnsiTheme="majorHAnsi" w:cstheme="majorBidi"/>
          <w:color w:val="17365D" w:themeColor="text2" w:themeShade="BF"/>
          <w:spacing w:val="5"/>
          <w:kern w:val="28"/>
          <w:sz w:val="24"/>
          <w:szCs w:val="24"/>
        </w:rPr>
        <w:t>.</w:t>
      </w:r>
    </w:p>
    <w:p w14:paraId="0CA1FA3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For example, we may globally score “accurate resolution,” but the way a payment is explained in Mandarin versus English will differ based on local terms, regulations, or cultural expectations.</w:t>
      </w:r>
    </w:p>
    <w:p w14:paraId="3D09BFA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To manage this:</w:t>
      </w:r>
    </w:p>
    <w:p w14:paraId="3A0ABDDE" w14:textId="77777777" w:rsidR="006D2EDD" w:rsidRPr="006D2EDD" w:rsidRDefault="006D2EDD" w:rsidP="006D2EDD">
      <w:pPr>
        <w:numPr>
          <w:ilvl w:val="0"/>
          <w:numId w:val="2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use </w:t>
      </w:r>
      <w:r w:rsidRPr="006D2EDD">
        <w:rPr>
          <w:rFonts w:asciiTheme="majorHAnsi" w:eastAsiaTheme="majorEastAsia" w:hAnsiTheme="majorHAnsi" w:cstheme="majorBidi"/>
          <w:b/>
          <w:bCs/>
          <w:color w:val="17365D" w:themeColor="text2" w:themeShade="BF"/>
          <w:spacing w:val="5"/>
          <w:kern w:val="28"/>
          <w:sz w:val="24"/>
          <w:szCs w:val="24"/>
        </w:rPr>
        <w:t>standard QA forms</w:t>
      </w:r>
      <w:r w:rsidRPr="006D2EDD">
        <w:rPr>
          <w:rFonts w:asciiTheme="majorHAnsi" w:eastAsiaTheme="majorEastAsia" w:hAnsiTheme="majorHAnsi" w:cstheme="majorBidi"/>
          <w:color w:val="17365D" w:themeColor="text2" w:themeShade="BF"/>
          <w:spacing w:val="5"/>
          <w:kern w:val="28"/>
          <w:sz w:val="24"/>
          <w:szCs w:val="24"/>
        </w:rPr>
        <w:t xml:space="preserve"> but adapt training and examples per region.</w:t>
      </w:r>
    </w:p>
    <w:p w14:paraId="4922B0B6" w14:textId="77777777" w:rsidR="006D2EDD" w:rsidRPr="006D2EDD" w:rsidRDefault="006D2EDD" w:rsidP="006D2EDD">
      <w:pPr>
        <w:numPr>
          <w:ilvl w:val="0"/>
          <w:numId w:val="2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run </w:t>
      </w:r>
      <w:r w:rsidRPr="006D2EDD">
        <w:rPr>
          <w:rFonts w:asciiTheme="majorHAnsi" w:eastAsiaTheme="majorEastAsia" w:hAnsiTheme="majorHAnsi" w:cstheme="majorBidi"/>
          <w:b/>
          <w:bCs/>
          <w:color w:val="17365D" w:themeColor="text2" w:themeShade="BF"/>
          <w:spacing w:val="5"/>
          <w:kern w:val="28"/>
          <w:sz w:val="24"/>
          <w:szCs w:val="24"/>
        </w:rPr>
        <w:t>local calibration sessions</w:t>
      </w:r>
      <w:r w:rsidRPr="006D2EDD">
        <w:rPr>
          <w:rFonts w:asciiTheme="majorHAnsi" w:eastAsiaTheme="majorEastAsia" w:hAnsiTheme="majorHAnsi" w:cstheme="majorBidi"/>
          <w:color w:val="17365D" w:themeColor="text2" w:themeShade="BF"/>
          <w:spacing w:val="5"/>
          <w:kern w:val="28"/>
          <w:sz w:val="24"/>
          <w:szCs w:val="24"/>
        </w:rPr>
        <w:t xml:space="preserve"> to ensure scoring integrity within each language group.</w:t>
      </w:r>
    </w:p>
    <w:p w14:paraId="52E1FF65" w14:textId="77777777" w:rsidR="006D2EDD" w:rsidRPr="006D2EDD" w:rsidRDefault="006D2EDD" w:rsidP="006D2EDD">
      <w:pPr>
        <w:numPr>
          <w:ilvl w:val="0"/>
          <w:numId w:val="2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also promote </w:t>
      </w:r>
      <w:r w:rsidRPr="006D2EDD">
        <w:rPr>
          <w:rFonts w:asciiTheme="majorHAnsi" w:eastAsiaTheme="majorEastAsia" w:hAnsiTheme="majorHAnsi" w:cstheme="majorBidi"/>
          <w:b/>
          <w:bCs/>
          <w:color w:val="17365D" w:themeColor="text2" w:themeShade="BF"/>
          <w:spacing w:val="5"/>
          <w:kern w:val="28"/>
          <w:sz w:val="24"/>
          <w:szCs w:val="24"/>
        </w:rPr>
        <w:t>inter-site sharing</w:t>
      </w:r>
      <w:r w:rsidRPr="006D2EDD">
        <w:rPr>
          <w:rFonts w:asciiTheme="majorHAnsi" w:eastAsiaTheme="majorEastAsia" w:hAnsiTheme="majorHAnsi" w:cstheme="majorBidi"/>
          <w:color w:val="17365D" w:themeColor="text2" w:themeShade="BF"/>
          <w:spacing w:val="5"/>
          <w:kern w:val="28"/>
          <w:sz w:val="24"/>
          <w:szCs w:val="24"/>
        </w:rPr>
        <w:t xml:space="preserve"> of best practices — what works well in one market may inspire improvements elsewhere.</w:t>
      </w:r>
    </w:p>
    <w:p w14:paraId="430FB84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43CEC3FA">
          <v:rect id="_x0000_i1517" style="width:0;height:1.5pt" o:hralign="center" o:hrstd="t" o:hr="t" fillcolor="#a0a0a0" stroked="f"/>
        </w:pict>
      </w:r>
    </w:p>
    <w:p w14:paraId="4D1C8B66"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7. Tell me about a difficult decision you had to make as a QA leader. What was the impact?</w:t>
      </w:r>
    </w:p>
    <w:p w14:paraId="5B1CB69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One difficult decision was supporting formal capability proceedings for a team member while I was covering another Deputy Manager’s responsibilities. It’s never easy, especially when you’re managing the case on behalf of another leader.</w:t>
      </w:r>
    </w:p>
    <w:p w14:paraId="7794FC2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reviewed evidence, guided the line supervisor on how to conduct a fair investigation, and ensured the employee was given a clear improvement path. Ultimately, we conducted a formal meeting and maintained a balanced, respectful process.</w:t>
      </w:r>
    </w:p>
    <w:p w14:paraId="299AE48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The impact was twofold: the advisor gained clarity and structure on expectations, and the supervisor grew significantly in their confidence and process knowledge. It reinforced the importance of fairness and clarity in QA-related performance management.</w:t>
      </w:r>
    </w:p>
    <w:p w14:paraId="363CC51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E411D05">
          <v:rect id="_x0000_i1518" style="width:0;height:1.5pt" o:hralign="center" o:hrstd="t" o:hr="t" fillcolor="#a0a0a0" stroked="f"/>
        </w:pict>
      </w:r>
    </w:p>
    <w:p w14:paraId="5462AF5E"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8. Describe a time you had to work across different time zones and cultures. How did you ensure effective collaboration?</w:t>
      </w:r>
    </w:p>
    <w:p w14:paraId="68EE8E1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While working with the payment provider’s merchant site team — based in a different region — I regularly had to manage updates, issue tracking, and change requests across time zones.</w:t>
      </w:r>
    </w:p>
    <w:p w14:paraId="22CD627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created a </w:t>
      </w:r>
      <w:r w:rsidRPr="006D2EDD">
        <w:rPr>
          <w:rFonts w:asciiTheme="majorHAnsi" w:eastAsiaTheme="majorEastAsia" w:hAnsiTheme="majorHAnsi" w:cstheme="majorBidi"/>
          <w:b/>
          <w:bCs/>
          <w:color w:val="17365D" w:themeColor="text2" w:themeShade="BF"/>
          <w:spacing w:val="5"/>
          <w:kern w:val="28"/>
          <w:sz w:val="24"/>
          <w:szCs w:val="24"/>
        </w:rPr>
        <w:t>shared tracker</w:t>
      </w:r>
      <w:r w:rsidRPr="006D2EDD">
        <w:rPr>
          <w:rFonts w:asciiTheme="majorHAnsi" w:eastAsiaTheme="majorEastAsia" w:hAnsiTheme="majorHAnsi" w:cstheme="majorBidi"/>
          <w:color w:val="17365D" w:themeColor="text2" w:themeShade="BF"/>
          <w:spacing w:val="5"/>
          <w:kern w:val="28"/>
          <w:sz w:val="24"/>
          <w:szCs w:val="24"/>
        </w:rPr>
        <w:t xml:space="preserve"> for ongoing issues and proposals, and scheduled weekly progress reviews with my manager to maintain visibility. I communicated with the provider asynchronously, always summarizing requests clearly and referencing examples to avoid misunderstandings.</w:t>
      </w:r>
    </w:p>
    <w:p w14:paraId="3C466656"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also ensured internal stakeholders (supervisors and team leads) were kept in the loop on updates and changes. This structured, transparent approach ensured we stayed aligned despite time differences and cultural nuances.</w:t>
      </w:r>
    </w:p>
    <w:p w14:paraId="73D0D08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5303396F">
          <v:rect id="_x0000_i1519" style="width:0;height:1.5pt" o:hralign="center" o:hrstd="t" o:hr="t" fillcolor="#a0a0a0" stroked="f"/>
        </w:pict>
      </w:r>
    </w:p>
    <w:p w14:paraId="2CDD8CD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These answers position you as a </w:t>
      </w:r>
      <w:r w:rsidRPr="006D2EDD">
        <w:rPr>
          <w:rFonts w:asciiTheme="majorHAnsi" w:eastAsiaTheme="majorEastAsia" w:hAnsiTheme="majorHAnsi" w:cstheme="majorBidi"/>
          <w:b/>
          <w:bCs/>
          <w:color w:val="17365D" w:themeColor="text2" w:themeShade="BF"/>
          <w:spacing w:val="5"/>
          <w:kern w:val="28"/>
          <w:sz w:val="24"/>
          <w:szCs w:val="24"/>
        </w:rPr>
        <w:t>strategic, hands-on leader</w:t>
      </w:r>
      <w:r w:rsidRPr="006D2EDD">
        <w:rPr>
          <w:rFonts w:asciiTheme="majorHAnsi" w:eastAsiaTheme="majorEastAsia" w:hAnsiTheme="majorHAnsi" w:cstheme="majorBidi"/>
          <w:color w:val="17365D" w:themeColor="text2" w:themeShade="BF"/>
          <w:spacing w:val="5"/>
          <w:kern w:val="28"/>
          <w:sz w:val="24"/>
          <w:szCs w:val="24"/>
        </w:rPr>
        <w:t xml:space="preserve"> who builds scalable QA systems, leads with clarity, and knows how to influence outcomes across functions and cultures.</w:t>
      </w:r>
    </w:p>
    <w:p w14:paraId="4A71B37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Would you like all these responses compiled into a </w:t>
      </w:r>
      <w:r w:rsidRPr="006D2EDD">
        <w:rPr>
          <w:rFonts w:asciiTheme="majorHAnsi" w:eastAsiaTheme="majorEastAsia" w:hAnsiTheme="majorHAnsi" w:cstheme="majorBidi"/>
          <w:b/>
          <w:bCs/>
          <w:color w:val="17365D" w:themeColor="text2" w:themeShade="BF"/>
          <w:spacing w:val="5"/>
          <w:kern w:val="28"/>
          <w:sz w:val="24"/>
          <w:szCs w:val="24"/>
        </w:rPr>
        <w:t>Word doc for printing/review</w:t>
      </w:r>
      <w:r w:rsidRPr="006D2EDD">
        <w:rPr>
          <w:rFonts w:asciiTheme="majorHAnsi" w:eastAsiaTheme="majorEastAsia" w:hAnsiTheme="majorHAnsi" w:cstheme="majorBid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br/>
        <w:t xml:space="preserve">Just say: </w:t>
      </w:r>
      <w:r w:rsidRPr="006D2EDD">
        <w:rPr>
          <w:rFonts w:asciiTheme="majorHAnsi" w:eastAsiaTheme="majorEastAsia" w:hAnsiTheme="majorHAnsi" w:cstheme="majorBidi"/>
          <w:b/>
          <w:bCs/>
          <w:color w:val="17365D" w:themeColor="text2" w:themeShade="BF"/>
          <w:spacing w:val="5"/>
          <w:kern w:val="28"/>
          <w:sz w:val="24"/>
          <w:szCs w:val="24"/>
        </w:rPr>
        <w:t>"Yes, generate full interview pack."</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Segoe UI Emoji" w:eastAsiaTheme="majorEastAsia" w:hAnsi="Segoe UI Emoji" w:cs="Segoe UI Emoji"/>
          <w:color w:val="17365D" w:themeColor="text2" w:themeShade="BF"/>
          <w:spacing w:val="5"/>
          <w:kern w:val="28"/>
          <w:sz w:val="24"/>
          <w:szCs w:val="24"/>
        </w:rPr>
        <w:t>📄✅</w:t>
      </w:r>
    </w:p>
    <w:p w14:paraId="06FE59B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Or would you like a </w:t>
      </w:r>
      <w:r w:rsidRPr="006D2EDD">
        <w:rPr>
          <w:rFonts w:asciiTheme="majorHAnsi" w:eastAsiaTheme="majorEastAsia" w:hAnsiTheme="majorHAnsi" w:cstheme="majorBidi"/>
          <w:b/>
          <w:bCs/>
          <w:color w:val="17365D" w:themeColor="text2" w:themeShade="BF"/>
          <w:spacing w:val="5"/>
          <w:kern w:val="28"/>
          <w:sz w:val="24"/>
          <w:szCs w:val="24"/>
        </w:rPr>
        <w:t>1-page cheat sheet summary</w:t>
      </w:r>
      <w:r w:rsidRPr="006D2EDD">
        <w:rPr>
          <w:rFonts w:asciiTheme="majorHAnsi" w:eastAsiaTheme="majorEastAsia" w:hAnsiTheme="majorHAnsi" w:cstheme="majorBidi"/>
          <w:color w:val="17365D" w:themeColor="text2" w:themeShade="BF"/>
          <w:spacing w:val="5"/>
          <w:kern w:val="28"/>
          <w:sz w:val="24"/>
          <w:szCs w:val="24"/>
        </w:rPr>
        <w:t xml:space="preserve"> for final prep?</w:t>
      </w:r>
    </w:p>
    <w:p w14:paraId="66C361AB"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proofErr w:type="spellStart"/>
      <w:r w:rsidRPr="006D2EDD">
        <w:rPr>
          <w:rFonts w:asciiTheme="majorHAnsi" w:eastAsiaTheme="majorEastAsia" w:hAnsiTheme="majorHAnsi" w:cstheme="majorBidi"/>
          <w:b/>
          <w:bCs/>
          <w:color w:val="17365D" w:themeColor="text2" w:themeShade="BF"/>
          <w:spacing w:val="5"/>
          <w:kern w:val="28"/>
          <w:sz w:val="24"/>
          <w:szCs w:val="24"/>
        </w:rPr>
        <w:t>您</w:t>
      </w:r>
      <w:r w:rsidRPr="006D2EDD">
        <w:rPr>
          <w:rFonts w:ascii="微软雅黑" w:eastAsia="微软雅黑" w:hAnsi="微软雅黑" w:cs="微软雅黑" w:hint="eastAsia"/>
          <w:b/>
          <w:bCs/>
          <w:color w:val="17365D" w:themeColor="text2" w:themeShade="BF"/>
          <w:spacing w:val="5"/>
          <w:kern w:val="28"/>
          <w:sz w:val="24"/>
          <w:szCs w:val="24"/>
        </w:rPr>
        <w:t>说</w:t>
      </w:r>
      <w:proofErr w:type="spellEnd"/>
      <w:r w:rsidRPr="006D2EDD">
        <w:rPr>
          <w:rFonts w:ascii="MS Gothic" w:eastAsia="MS Gothic" w:hAnsi="MS Gothic" w:cs="MS Gothic" w:hint="eastAsia"/>
          <w:b/>
          <w:bCs/>
          <w:color w:val="17365D" w:themeColor="text2" w:themeShade="BF"/>
          <w:spacing w:val="5"/>
          <w:kern w:val="28"/>
          <w:sz w:val="24"/>
          <w:szCs w:val="24"/>
        </w:rPr>
        <w:t>：</w:t>
      </w:r>
    </w:p>
    <w:p w14:paraId="7086C7D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Role-Specific Scenarios Imagine audit results show a decline in service quality in one region but not others. How would you address this? You notice that audits are frequently delayed past SLAs. What steps would you take? A senior manager questions the value of QA insights. How do you demonstrate their impact? How would you manage evening and weekend work to ensure global collaboration without burnout? answer above questions for me as well.</w:t>
      </w:r>
    </w:p>
    <w:p w14:paraId="7DAC8FF0"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 xml:space="preserve">ChatGPT </w:t>
      </w:r>
      <w:r w:rsidRPr="006D2EDD">
        <w:rPr>
          <w:rFonts w:ascii="微软雅黑" w:eastAsia="微软雅黑" w:hAnsi="微软雅黑" w:cs="微软雅黑" w:hint="eastAsia"/>
          <w:b/>
          <w:bCs/>
          <w:color w:val="17365D" w:themeColor="text2" w:themeShade="BF"/>
          <w:spacing w:val="5"/>
          <w:kern w:val="28"/>
          <w:sz w:val="24"/>
          <w:szCs w:val="24"/>
        </w:rPr>
        <w:t>说</w:t>
      </w:r>
      <w:r w:rsidRPr="006D2EDD">
        <w:rPr>
          <w:rFonts w:ascii="MS Gothic" w:eastAsia="MS Gothic" w:hAnsi="MS Gothic" w:cs="MS Gothic" w:hint="eastAsia"/>
          <w:b/>
          <w:bCs/>
          <w:color w:val="17365D" w:themeColor="text2" w:themeShade="BF"/>
          <w:spacing w:val="5"/>
          <w:kern w:val="28"/>
          <w:sz w:val="24"/>
          <w:szCs w:val="24"/>
        </w:rPr>
        <w:t>：</w:t>
      </w:r>
    </w:p>
    <w:p w14:paraId="601AE37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Absolutely, </w:t>
      </w:r>
      <w:proofErr w:type="spellStart"/>
      <w:r w:rsidRPr="006D2EDD">
        <w:rPr>
          <w:rFonts w:asciiTheme="majorHAnsi" w:eastAsiaTheme="majorEastAsia" w:hAnsiTheme="majorHAnsi" w:cstheme="majorBidi"/>
          <w:color w:val="17365D" w:themeColor="text2" w:themeShade="BF"/>
          <w:spacing w:val="5"/>
          <w:kern w:val="28"/>
          <w:sz w:val="24"/>
          <w:szCs w:val="24"/>
        </w:rPr>
        <w:t>Mingtao</w:t>
      </w:r>
      <w:proofErr w:type="spellEnd"/>
      <w:r w:rsidRPr="006D2EDD">
        <w:rPr>
          <w:rFonts w:asciiTheme="majorHAnsi" w:eastAsiaTheme="majorEastAsia" w:hAnsiTheme="majorHAnsi" w:cstheme="majorBidi"/>
          <w:color w:val="17365D" w:themeColor="text2" w:themeShade="BF"/>
          <w:spacing w:val="5"/>
          <w:kern w:val="28"/>
          <w:sz w:val="24"/>
          <w:szCs w:val="24"/>
        </w:rPr>
        <w:t xml:space="preserve"> — here are strong, scenario-based interview answers for the </w:t>
      </w:r>
      <w:r w:rsidRPr="006D2EDD">
        <w:rPr>
          <w:rFonts w:asciiTheme="majorHAnsi" w:eastAsiaTheme="majorEastAsia" w:hAnsiTheme="majorHAnsi" w:cstheme="majorBidi"/>
          <w:b/>
          <w:bCs/>
          <w:color w:val="17365D" w:themeColor="text2" w:themeShade="BF"/>
          <w:spacing w:val="5"/>
          <w:kern w:val="28"/>
          <w:sz w:val="24"/>
          <w:szCs w:val="24"/>
        </w:rPr>
        <w:t>Role-Specific Scenarios</w:t>
      </w:r>
      <w:r w:rsidRPr="006D2EDD">
        <w:rPr>
          <w:rFonts w:asciiTheme="majorHAnsi" w:eastAsiaTheme="majorEastAsia" w:hAnsiTheme="majorHAnsi" w:cstheme="majorBidi"/>
          <w:color w:val="17365D" w:themeColor="text2" w:themeShade="BF"/>
          <w:spacing w:val="5"/>
          <w:kern w:val="28"/>
          <w:sz w:val="24"/>
          <w:szCs w:val="24"/>
        </w:rPr>
        <w:t xml:space="preserve"> section. Each response is framed to reflect your leadership style, cross-functional awareness, and practical use of data, systems, and people management.</w:t>
      </w:r>
    </w:p>
    <w:p w14:paraId="02965BF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DBF3177">
          <v:rect id="_x0000_i1520" style="width:0;height:1.5pt" o:hralign="center" o:hrstd="t" o:hr="t" fillcolor="#a0a0a0" stroked="f"/>
        </w:pict>
      </w:r>
    </w:p>
    <w:p w14:paraId="5D533B51"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lastRenderedPageBreak/>
        <w:t>🔹</w:t>
      </w:r>
      <w:r w:rsidRPr="006D2EDD">
        <w:rPr>
          <w:rFonts w:asciiTheme="majorHAnsi" w:eastAsiaTheme="majorEastAsia" w:hAnsiTheme="majorHAnsi" w:cstheme="majorBidi"/>
          <w:b/>
          <w:bCs/>
          <w:color w:val="17365D" w:themeColor="text2" w:themeShade="BF"/>
          <w:spacing w:val="5"/>
          <w:kern w:val="28"/>
          <w:sz w:val="24"/>
          <w:szCs w:val="24"/>
        </w:rPr>
        <w:t xml:space="preserve"> Role-Specific Scenarios</w:t>
      </w:r>
    </w:p>
    <w:p w14:paraId="5D1786C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AD96969">
          <v:rect id="_x0000_i1521" style="width:0;height:1.5pt" o:hralign="center" o:hrstd="t" o:hr="t" fillcolor="#a0a0a0" stroked="f"/>
        </w:pict>
      </w:r>
    </w:p>
    <w:p w14:paraId="6A9AE798"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1. Imagine audit results show a decline in service quality in one region but not others. How would you address this?</w:t>
      </w:r>
    </w:p>
    <w:p w14:paraId="53B3A7D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First, I would analyze the audit data to pinpoint which categories are declining — for example, resolution, investigation, or compliance. I’d break the results down by team, shift, or product line to see if the issue is isolated or widespread within the region.</w:t>
      </w:r>
    </w:p>
    <w:p w14:paraId="2E3B5D24"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Next, I’d meet with the regional team leaders and QA reviewers to understand operational context — was there a new process, training gap, or unexpected workload shift? I’d also review complaints data and customer feedback for supporting insights.</w:t>
      </w:r>
    </w:p>
    <w:p w14:paraId="36710D1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Based on the findings, I’d develop a targeted action plan — this might include refresher training, changes to the knowledgebase, supervisor coaching support, or updated QA calibration. I’d then track the region’s progress in our QA dashboard to ensure the issue is resolved sustainably and doesn’t reoccur.</w:t>
      </w:r>
    </w:p>
    <w:p w14:paraId="2A0FEB1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1ADD06A">
          <v:rect id="_x0000_i1522" style="width:0;height:1.5pt" o:hralign="center" o:hrstd="t" o:hr="t" fillcolor="#a0a0a0" stroked="f"/>
        </w:pict>
      </w:r>
    </w:p>
    <w:p w14:paraId="3FBBCDD7"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2. You notice that audits are frequently delayed past SLAs. What steps would you take?</w:t>
      </w:r>
    </w:p>
    <w:p w14:paraId="22D4992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First, I’d review audit volume and workload per reviewer. If the delay is due to resourcing, I’d adjust distribution or propose short-term support. I’d also check if the audit process itself is too time-consuming — are forms overly complex or tools inefficient?</w:t>
      </w:r>
    </w:p>
    <w:p w14:paraId="51055F0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If it’s a process issue, I might streamline the audit form, automate part of the scoring or tracking in Excel/Access, or introduce batch reviews for high-volume contacts.</w:t>
      </w:r>
    </w:p>
    <w:p w14:paraId="561AE61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also introduce </w:t>
      </w:r>
      <w:r w:rsidRPr="006D2EDD">
        <w:rPr>
          <w:rFonts w:asciiTheme="majorHAnsi" w:eastAsiaTheme="majorEastAsia" w:hAnsiTheme="majorHAnsi" w:cstheme="majorBidi"/>
          <w:b/>
          <w:bCs/>
          <w:color w:val="17365D" w:themeColor="text2" w:themeShade="BF"/>
          <w:spacing w:val="5"/>
          <w:kern w:val="28"/>
          <w:sz w:val="24"/>
          <w:szCs w:val="24"/>
        </w:rPr>
        <w:t>visual SLA tracking dashboards</w:t>
      </w:r>
      <w:r w:rsidRPr="006D2EDD">
        <w:rPr>
          <w:rFonts w:asciiTheme="majorHAnsi" w:eastAsiaTheme="majorEastAsia" w:hAnsiTheme="majorHAnsi" w:cstheme="majorBidi"/>
          <w:color w:val="17365D" w:themeColor="text2" w:themeShade="BF"/>
          <w:spacing w:val="5"/>
          <w:kern w:val="28"/>
          <w:sz w:val="24"/>
          <w:szCs w:val="24"/>
        </w:rPr>
        <w:t>, so reviewers and their managers can see deadlines in real time. Finally, I’d reinforce the importance of timeliness in coaching effectiveness — delayed feedback loses impact. By combining visibility, support, and process refinement, audit punctuality can be quickly restored.</w:t>
      </w:r>
    </w:p>
    <w:p w14:paraId="60FA88D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421424E">
          <v:rect id="_x0000_i1523" style="width:0;height:1.5pt" o:hralign="center" o:hrstd="t" o:hr="t" fillcolor="#a0a0a0" stroked="f"/>
        </w:pict>
      </w:r>
    </w:p>
    <w:p w14:paraId="0660F462"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lastRenderedPageBreak/>
        <w:t>✅</w:t>
      </w:r>
      <w:r w:rsidRPr="006D2EDD">
        <w:rPr>
          <w:rFonts w:asciiTheme="majorHAnsi" w:eastAsiaTheme="majorEastAsia" w:hAnsiTheme="majorHAnsi" w:cstheme="majorBidi"/>
          <w:b/>
          <w:bCs/>
          <w:color w:val="17365D" w:themeColor="text2" w:themeShade="BF"/>
          <w:spacing w:val="5"/>
          <w:kern w:val="28"/>
          <w:sz w:val="24"/>
          <w:szCs w:val="24"/>
        </w:rPr>
        <w:t xml:space="preserve"> 3. A senior manager questions the value of QA insights. How do you demonstrate their impact?</w:t>
      </w:r>
    </w:p>
    <w:p w14:paraId="508BF744"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I’d focus on showing how QA data drives real, measurable change — not just compliance. I’d prepare a short case study from a past example, such as:</w:t>
      </w:r>
    </w:p>
    <w:p w14:paraId="2499D73A" w14:textId="77777777" w:rsidR="006D2EDD" w:rsidRPr="006D2EDD" w:rsidRDefault="006D2EDD" w:rsidP="006D2EDD">
      <w:pPr>
        <w:numPr>
          <w:ilvl w:val="0"/>
          <w:numId w:val="2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Complaint pattern analysis</w:t>
      </w:r>
      <w:r w:rsidRPr="006D2EDD">
        <w:rPr>
          <w:rFonts w:asciiTheme="majorHAnsi" w:eastAsiaTheme="majorEastAsia" w:hAnsiTheme="majorHAnsi" w:cstheme="majorBidi"/>
          <w:color w:val="17365D" w:themeColor="text2" w:themeShade="BF"/>
          <w:spacing w:val="5"/>
          <w:kern w:val="28"/>
          <w:sz w:val="24"/>
          <w:szCs w:val="24"/>
        </w:rPr>
        <w:t xml:space="preserve"> during CRM promotions that led to reduced offer-related complaints by 40%</w:t>
      </w:r>
    </w:p>
    <w:p w14:paraId="3CE298A6" w14:textId="77777777" w:rsidR="006D2EDD" w:rsidRPr="006D2EDD" w:rsidRDefault="006D2EDD" w:rsidP="006D2EDD">
      <w:pPr>
        <w:numPr>
          <w:ilvl w:val="0"/>
          <w:numId w:val="2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Team Development Hub</w:t>
      </w:r>
      <w:r w:rsidRPr="006D2EDD">
        <w:rPr>
          <w:rFonts w:asciiTheme="majorHAnsi" w:eastAsiaTheme="majorEastAsia" w:hAnsiTheme="majorHAnsi" w:cstheme="majorBidi"/>
          <w:color w:val="17365D" w:themeColor="text2" w:themeShade="BF"/>
          <w:spacing w:val="5"/>
          <w:kern w:val="28"/>
          <w:sz w:val="24"/>
          <w:szCs w:val="24"/>
        </w:rPr>
        <w:t xml:space="preserve"> implementation that connected QA scores to PDP actions and helped supervisors improve underperforming advisors</w:t>
      </w:r>
    </w:p>
    <w:p w14:paraId="5C06E435" w14:textId="77777777" w:rsidR="006D2EDD" w:rsidRPr="006D2EDD" w:rsidRDefault="006D2EDD" w:rsidP="006D2EDD">
      <w:pPr>
        <w:numPr>
          <w:ilvl w:val="0"/>
          <w:numId w:val="2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Payment provider decimal mismatch fix</w:t>
      </w:r>
      <w:r w:rsidRPr="006D2EDD">
        <w:rPr>
          <w:rFonts w:asciiTheme="majorHAnsi" w:eastAsiaTheme="majorEastAsia" w:hAnsiTheme="majorHAnsi" w:cstheme="majorBidi"/>
          <w:color w:val="17365D" w:themeColor="text2" w:themeShade="BF"/>
          <w:spacing w:val="5"/>
          <w:kern w:val="28"/>
          <w:sz w:val="24"/>
          <w:szCs w:val="24"/>
        </w:rPr>
        <w:t xml:space="preserve"> that eliminated deposit limit breaches</w:t>
      </w:r>
    </w:p>
    <w:p w14:paraId="0F6D9F2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I’d use clear before/after metrics and visuals — for example, showing how a root cause identified through QA led to process changes and reduced complaints or repeat contacts. I’d also offer to tailor future QA reporting to better match the manager’s goals, linking audits directly to business KPIs like NPS, resolution rate, or retention.</w:t>
      </w:r>
    </w:p>
    <w:p w14:paraId="7B800D4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AF99556">
          <v:rect id="_x0000_i1524" style="width:0;height:1.5pt" o:hralign="center" o:hrstd="t" o:hr="t" fillcolor="#a0a0a0" stroked="f"/>
        </w:pict>
      </w:r>
    </w:p>
    <w:p w14:paraId="7A89989B"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4. How would you manage evening and weekend work to ensure global collaboration without burnout?</w:t>
      </w:r>
    </w:p>
    <w:p w14:paraId="0BB0676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The key is to be </w:t>
      </w:r>
      <w:r w:rsidRPr="006D2EDD">
        <w:rPr>
          <w:rFonts w:asciiTheme="majorHAnsi" w:eastAsiaTheme="majorEastAsia" w:hAnsiTheme="majorHAnsi" w:cstheme="majorBidi"/>
          <w:b/>
          <w:bCs/>
          <w:color w:val="17365D" w:themeColor="text2" w:themeShade="BF"/>
          <w:spacing w:val="5"/>
          <w:kern w:val="28"/>
          <w:sz w:val="24"/>
          <w:szCs w:val="24"/>
        </w:rPr>
        <w:t>strategic and balanced</w:t>
      </w:r>
      <w:r w:rsidRPr="006D2EDD">
        <w:rPr>
          <w:rFonts w:asciiTheme="majorHAnsi" w:eastAsiaTheme="majorEastAsia" w:hAnsiTheme="majorHAnsi" w:cstheme="majorBidi"/>
          <w:color w:val="17365D" w:themeColor="text2" w:themeShade="BF"/>
          <w:spacing w:val="5"/>
          <w:kern w:val="28"/>
          <w:sz w:val="24"/>
          <w:szCs w:val="24"/>
        </w:rPr>
        <w:t xml:space="preserve">. First, I’d identify which meetings or tasks </w:t>
      </w:r>
      <w:r w:rsidRPr="006D2EDD">
        <w:rPr>
          <w:rFonts w:asciiTheme="majorHAnsi" w:eastAsiaTheme="majorEastAsia" w:hAnsiTheme="majorHAnsi" w:cstheme="majorBidi"/>
          <w:b/>
          <w:bCs/>
          <w:color w:val="17365D" w:themeColor="text2" w:themeShade="BF"/>
          <w:spacing w:val="5"/>
          <w:kern w:val="28"/>
          <w:sz w:val="24"/>
          <w:szCs w:val="24"/>
        </w:rPr>
        <w:t>truly require live collaboration</w:t>
      </w:r>
      <w:r w:rsidRPr="006D2EDD">
        <w:rPr>
          <w:rFonts w:asciiTheme="majorHAnsi" w:eastAsiaTheme="majorEastAsia" w:hAnsiTheme="majorHAnsi" w:cstheme="majorBidi"/>
          <w:color w:val="17365D" w:themeColor="text2" w:themeShade="BF"/>
          <w:spacing w:val="5"/>
          <w:kern w:val="28"/>
          <w:sz w:val="24"/>
          <w:szCs w:val="24"/>
        </w:rPr>
        <w:t xml:space="preserve"> — for example, cross-region calibration, critical QA alignment, or vendor escalation. For less time-sensitive work, I’d use </w:t>
      </w:r>
      <w:r w:rsidRPr="006D2EDD">
        <w:rPr>
          <w:rFonts w:asciiTheme="majorHAnsi" w:eastAsiaTheme="majorEastAsia" w:hAnsiTheme="majorHAnsi" w:cstheme="majorBidi"/>
          <w:b/>
          <w:bCs/>
          <w:color w:val="17365D" w:themeColor="text2" w:themeShade="BF"/>
          <w:spacing w:val="5"/>
          <w:kern w:val="28"/>
          <w:sz w:val="24"/>
          <w:szCs w:val="24"/>
        </w:rPr>
        <w:t>asynchronous updates</w:t>
      </w:r>
      <w:r w:rsidRPr="006D2EDD">
        <w:rPr>
          <w:rFonts w:asciiTheme="majorHAnsi" w:eastAsiaTheme="majorEastAsia" w:hAnsiTheme="majorHAnsi" w:cstheme="majorBidi"/>
          <w:color w:val="17365D" w:themeColor="text2" w:themeShade="BF"/>
          <w:spacing w:val="5"/>
          <w:kern w:val="28"/>
          <w:sz w:val="24"/>
          <w:szCs w:val="24"/>
        </w:rPr>
        <w:t xml:space="preserve"> via shared trackers, summary reports, or recorded video walkthroughs.</w:t>
      </w:r>
    </w:p>
    <w:p w14:paraId="097C707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also </w:t>
      </w:r>
      <w:r w:rsidRPr="006D2EDD">
        <w:rPr>
          <w:rFonts w:asciiTheme="majorHAnsi" w:eastAsiaTheme="majorEastAsia" w:hAnsiTheme="majorHAnsi" w:cstheme="majorBidi"/>
          <w:b/>
          <w:bCs/>
          <w:color w:val="17365D" w:themeColor="text2" w:themeShade="BF"/>
          <w:spacing w:val="5"/>
          <w:kern w:val="28"/>
          <w:sz w:val="24"/>
          <w:szCs w:val="24"/>
        </w:rPr>
        <w:t>rotate scheduling</w:t>
      </w:r>
      <w:r w:rsidRPr="006D2EDD">
        <w:rPr>
          <w:rFonts w:asciiTheme="majorHAnsi" w:eastAsiaTheme="majorEastAsia" w:hAnsiTheme="majorHAnsi" w:cstheme="majorBidi"/>
          <w:color w:val="17365D" w:themeColor="text2" w:themeShade="BF"/>
          <w:spacing w:val="5"/>
          <w:kern w:val="28"/>
          <w:sz w:val="24"/>
          <w:szCs w:val="24"/>
        </w:rPr>
        <w:t xml:space="preserve"> of any out-of-hours meetings so that no one team is always taking the burden. Personally, I’m flexible and willing to adjust my hours where needed, but I also monitor my team’s workload and morale closely to avoid burnout.</w:t>
      </w:r>
    </w:p>
    <w:p w14:paraId="05F3D4C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In the past, I’ve supported merchant site improvements across time zones by using shared issue logs and progress summaries, then reviewing them weekly with management. This kind of structured, asynchronous workflow helped maintain progress while protecting wellbeing.</w:t>
      </w:r>
    </w:p>
    <w:p w14:paraId="7636DC0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13E2C668">
          <v:rect id="_x0000_i1525" style="width:0;height:1.5pt" o:hralign="center" o:hrstd="t" o:hr="t" fillcolor="#a0a0a0" stroked="f"/>
        </w:pict>
      </w:r>
    </w:p>
    <w:p w14:paraId="31A44E3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lastRenderedPageBreak/>
        <w:t>✅</w:t>
      </w:r>
      <w:r w:rsidRPr="006D2EDD">
        <w:rPr>
          <w:rFonts w:asciiTheme="majorHAnsi" w:eastAsiaTheme="majorEastAsia" w:hAnsiTheme="majorHAnsi" w:cstheme="majorBidi"/>
          <w:color w:val="17365D" w:themeColor="text2" w:themeShade="BF"/>
          <w:spacing w:val="5"/>
          <w:kern w:val="28"/>
          <w:sz w:val="24"/>
          <w:szCs w:val="24"/>
        </w:rPr>
        <w:t xml:space="preserve"> These scenario responses reinforce your strengths in:</w:t>
      </w:r>
    </w:p>
    <w:p w14:paraId="075A5580" w14:textId="77777777" w:rsidR="006D2EDD" w:rsidRPr="006D2EDD" w:rsidRDefault="006D2EDD" w:rsidP="006D2EDD">
      <w:pPr>
        <w:numPr>
          <w:ilvl w:val="0"/>
          <w:numId w:val="2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Diagnosing and solving regional performance issues</w:t>
      </w:r>
    </w:p>
    <w:p w14:paraId="2F8ED316" w14:textId="77777777" w:rsidR="006D2EDD" w:rsidRPr="006D2EDD" w:rsidRDefault="006D2EDD" w:rsidP="006D2EDD">
      <w:pPr>
        <w:numPr>
          <w:ilvl w:val="0"/>
          <w:numId w:val="2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Streamlining QA operations</w:t>
      </w:r>
    </w:p>
    <w:p w14:paraId="1544C6B1" w14:textId="77777777" w:rsidR="006D2EDD" w:rsidRPr="006D2EDD" w:rsidRDefault="006D2EDD" w:rsidP="006D2EDD">
      <w:pPr>
        <w:numPr>
          <w:ilvl w:val="0"/>
          <w:numId w:val="2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Influencing stakeholders with data</w:t>
      </w:r>
    </w:p>
    <w:p w14:paraId="0A8723A9" w14:textId="77777777" w:rsidR="006D2EDD" w:rsidRPr="006D2EDD" w:rsidRDefault="006D2EDD" w:rsidP="006D2EDD">
      <w:pPr>
        <w:numPr>
          <w:ilvl w:val="0"/>
          <w:numId w:val="2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Leading with empathy and global awareness</w:t>
      </w:r>
    </w:p>
    <w:p w14:paraId="7D6FB61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Would you like this </w:t>
      </w:r>
      <w:r w:rsidRPr="006D2EDD">
        <w:rPr>
          <w:rFonts w:asciiTheme="majorHAnsi" w:eastAsiaTheme="majorEastAsia" w:hAnsiTheme="majorHAnsi" w:cstheme="majorBidi"/>
          <w:b/>
          <w:bCs/>
          <w:color w:val="17365D" w:themeColor="text2" w:themeShade="BF"/>
          <w:spacing w:val="5"/>
          <w:kern w:val="28"/>
          <w:sz w:val="24"/>
          <w:szCs w:val="24"/>
        </w:rPr>
        <w:t>final section combined into a downloadable document</w:t>
      </w:r>
      <w:r w:rsidRPr="006D2EDD">
        <w:rPr>
          <w:rFonts w:asciiTheme="majorHAnsi" w:eastAsiaTheme="majorEastAsia" w:hAnsiTheme="majorHAnsi" w:cstheme="majorBidi"/>
          <w:color w:val="17365D" w:themeColor="text2" w:themeShade="BF"/>
          <w:spacing w:val="5"/>
          <w:kern w:val="28"/>
          <w:sz w:val="24"/>
          <w:szCs w:val="24"/>
        </w:rPr>
        <w:t>, along with your earlier mock interview answers?</w:t>
      </w:r>
    </w:p>
    <w:p w14:paraId="41A8F32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Just say: </w:t>
      </w:r>
      <w:r w:rsidRPr="006D2EDD">
        <w:rPr>
          <w:rFonts w:asciiTheme="majorHAnsi" w:eastAsiaTheme="majorEastAsia" w:hAnsiTheme="majorHAnsi" w:cstheme="majorBidi"/>
          <w:b/>
          <w:bCs/>
          <w:color w:val="17365D" w:themeColor="text2" w:themeShade="BF"/>
          <w:spacing w:val="5"/>
          <w:kern w:val="28"/>
          <w:sz w:val="24"/>
          <w:szCs w:val="24"/>
        </w:rPr>
        <w:t>"Yes, generate final pack."</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br/>
        <w:t xml:space="preserve">Or: </w:t>
      </w:r>
      <w:r w:rsidRPr="006D2EDD">
        <w:rPr>
          <w:rFonts w:asciiTheme="majorHAnsi" w:eastAsiaTheme="majorEastAsia" w:hAnsiTheme="majorHAnsi" w:cstheme="majorBidi"/>
          <w:b/>
          <w:bCs/>
          <w:color w:val="17365D" w:themeColor="text2" w:themeShade="BF"/>
          <w:spacing w:val="5"/>
          <w:kern w:val="28"/>
          <w:sz w:val="24"/>
          <w:szCs w:val="24"/>
        </w:rPr>
        <w:t>"Create 1-page summary sheet."</w:t>
      </w:r>
      <w:r w:rsidRPr="006D2EDD">
        <w:rPr>
          <w:rFonts w:asciiTheme="majorHAnsi" w:eastAsiaTheme="majorEastAsia" w:hAnsiTheme="majorHAnsi" w:cstheme="majorBidi"/>
          <w:color w:val="17365D" w:themeColor="text2" w:themeShade="BF"/>
          <w:spacing w:val="5"/>
          <w:kern w:val="28"/>
          <w:sz w:val="24"/>
          <w:szCs w:val="24"/>
        </w:rPr>
        <w:t xml:space="preserve"> if you want a high-level cheat sheet.</w:t>
      </w:r>
    </w:p>
    <w:p w14:paraId="09843F7D"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proofErr w:type="spellStart"/>
      <w:r w:rsidRPr="006D2EDD">
        <w:rPr>
          <w:rFonts w:asciiTheme="majorHAnsi" w:eastAsiaTheme="majorEastAsia" w:hAnsiTheme="majorHAnsi" w:cstheme="majorBidi"/>
          <w:b/>
          <w:bCs/>
          <w:color w:val="17365D" w:themeColor="text2" w:themeShade="BF"/>
          <w:spacing w:val="5"/>
          <w:kern w:val="28"/>
          <w:sz w:val="24"/>
          <w:szCs w:val="24"/>
        </w:rPr>
        <w:t>您</w:t>
      </w:r>
      <w:r w:rsidRPr="006D2EDD">
        <w:rPr>
          <w:rFonts w:ascii="微软雅黑" w:eastAsia="微软雅黑" w:hAnsi="微软雅黑" w:cs="微软雅黑" w:hint="eastAsia"/>
          <w:b/>
          <w:bCs/>
          <w:color w:val="17365D" w:themeColor="text2" w:themeShade="BF"/>
          <w:spacing w:val="5"/>
          <w:kern w:val="28"/>
          <w:sz w:val="24"/>
          <w:szCs w:val="24"/>
        </w:rPr>
        <w:t>说</w:t>
      </w:r>
      <w:proofErr w:type="spellEnd"/>
      <w:r w:rsidRPr="006D2EDD">
        <w:rPr>
          <w:rFonts w:ascii="MS Gothic" w:eastAsia="MS Gothic" w:hAnsi="MS Gothic" w:cs="MS Gothic" w:hint="eastAsia"/>
          <w:b/>
          <w:bCs/>
          <w:color w:val="17365D" w:themeColor="text2" w:themeShade="BF"/>
          <w:spacing w:val="5"/>
          <w:kern w:val="28"/>
          <w:sz w:val="24"/>
          <w:szCs w:val="24"/>
        </w:rPr>
        <w:t>：</w:t>
      </w:r>
    </w:p>
    <w:p w14:paraId="3184539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Role-Specific Scenarios Imagine audit results show a decline in service quality in one region but not others. How would you address this? You notice that audits are frequently delayed past SLAs. What steps would you take? A senior manager questions the value of QA insights. How do you demonstrate their impact? How would you manage evening and weekend work to ensure global collaboration without burnout? answer above questions for me as well.</w:t>
      </w:r>
    </w:p>
    <w:p w14:paraId="3C88602A"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 xml:space="preserve">ChatGPT </w:t>
      </w:r>
      <w:r w:rsidRPr="006D2EDD">
        <w:rPr>
          <w:rFonts w:ascii="微软雅黑" w:eastAsia="微软雅黑" w:hAnsi="微软雅黑" w:cs="微软雅黑" w:hint="eastAsia"/>
          <w:b/>
          <w:bCs/>
          <w:color w:val="17365D" w:themeColor="text2" w:themeShade="BF"/>
          <w:spacing w:val="5"/>
          <w:kern w:val="28"/>
          <w:sz w:val="24"/>
          <w:szCs w:val="24"/>
        </w:rPr>
        <w:t>说</w:t>
      </w:r>
      <w:r w:rsidRPr="006D2EDD">
        <w:rPr>
          <w:rFonts w:ascii="MS Gothic" w:eastAsia="MS Gothic" w:hAnsi="MS Gothic" w:cs="MS Gothic" w:hint="eastAsia"/>
          <w:b/>
          <w:bCs/>
          <w:color w:val="17365D" w:themeColor="text2" w:themeShade="BF"/>
          <w:spacing w:val="5"/>
          <w:kern w:val="28"/>
          <w:sz w:val="24"/>
          <w:szCs w:val="24"/>
        </w:rPr>
        <w:t>：</w:t>
      </w:r>
    </w:p>
    <w:p w14:paraId="56DDF29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Certainly, </w:t>
      </w:r>
      <w:proofErr w:type="spellStart"/>
      <w:r w:rsidRPr="006D2EDD">
        <w:rPr>
          <w:rFonts w:asciiTheme="majorHAnsi" w:eastAsiaTheme="majorEastAsia" w:hAnsiTheme="majorHAnsi" w:cstheme="majorBidi"/>
          <w:color w:val="17365D" w:themeColor="text2" w:themeShade="BF"/>
          <w:spacing w:val="5"/>
          <w:kern w:val="28"/>
          <w:sz w:val="24"/>
          <w:szCs w:val="24"/>
        </w:rPr>
        <w:t>Mingtao</w:t>
      </w:r>
      <w:proofErr w:type="spellEnd"/>
      <w:r w:rsidRPr="006D2EDD">
        <w:rPr>
          <w:rFonts w:asciiTheme="majorHAnsi" w:eastAsiaTheme="majorEastAsia" w:hAnsiTheme="majorHAnsi" w:cstheme="majorBidi"/>
          <w:color w:val="17365D" w:themeColor="text2" w:themeShade="BF"/>
          <w:spacing w:val="5"/>
          <w:kern w:val="28"/>
          <w:sz w:val="24"/>
          <w:szCs w:val="24"/>
        </w:rPr>
        <w:t xml:space="preserve">. Below are polished, </w:t>
      </w:r>
      <w:r w:rsidRPr="006D2EDD">
        <w:rPr>
          <w:rFonts w:asciiTheme="majorHAnsi" w:eastAsiaTheme="majorEastAsia" w:hAnsiTheme="majorHAnsi" w:cstheme="majorBidi"/>
          <w:b/>
          <w:bCs/>
          <w:color w:val="17365D" w:themeColor="text2" w:themeShade="BF"/>
          <w:spacing w:val="5"/>
          <w:kern w:val="28"/>
          <w:sz w:val="24"/>
          <w:szCs w:val="24"/>
        </w:rPr>
        <w:t>interview-ready answers</w:t>
      </w:r>
      <w:r w:rsidRPr="006D2EDD">
        <w:rPr>
          <w:rFonts w:asciiTheme="majorHAnsi" w:eastAsiaTheme="majorEastAsia" w:hAnsiTheme="majorHAnsi" w:cstheme="majorBidi"/>
          <w:color w:val="17365D" w:themeColor="text2" w:themeShade="BF"/>
          <w:spacing w:val="5"/>
          <w:kern w:val="28"/>
          <w:sz w:val="24"/>
          <w:szCs w:val="24"/>
        </w:rPr>
        <w:t xml:space="preserve"> to the </w:t>
      </w:r>
      <w:r w:rsidRPr="006D2EDD">
        <w:rPr>
          <w:rFonts w:asciiTheme="majorHAnsi" w:eastAsiaTheme="majorEastAsia" w:hAnsiTheme="majorHAnsi" w:cstheme="majorBidi"/>
          <w:b/>
          <w:bCs/>
          <w:color w:val="17365D" w:themeColor="text2" w:themeShade="BF"/>
          <w:spacing w:val="5"/>
          <w:kern w:val="28"/>
          <w:sz w:val="24"/>
          <w:szCs w:val="24"/>
        </w:rPr>
        <w:t>Role-Specific Scenario</w:t>
      </w:r>
      <w:r w:rsidRPr="006D2EDD">
        <w:rPr>
          <w:rFonts w:asciiTheme="majorHAnsi" w:eastAsiaTheme="majorEastAsia" w:hAnsiTheme="majorHAnsi" w:cstheme="majorBidi"/>
          <w:color w:val="17365D" w:themeColor="text2" w:themeShade="BF"/>
          <w:spacing w:val="5"/>
          <w:kern w:val="28"/>
          <w:sz w:val="24"/>
          <w:szCs w:val="24"/>
        </w:rPr>
        <w:t xml:space="preserve"> questions — tailored to your experience and designed to demonstrate leadership, strategic thinking, and operational maturity in a Quality Assurance Deputy Manager context.</w:t>
      </w:r>
    </w:p>
    <w:p w14:paraId="1BB061B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DE2462A">
          <v:rect id="_x0000_i1526" style="width:0;height:1.5pt" o:hralign="center" o:hrstd="t" o:hr="t" fillcolor="#a0a0a0" stroked="f"/>
        </w:pict>
      </w:r>
    </w:p>
    <w:p w14:paraId="58A0D782"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1. Imagine audit results show a decline in service quality in one region but not others. How would you address this?</w:t>
      </w:r>
    </w:p>
    <w:p w14:paraId="2D787B0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begin with a structured </w:t>
      </w:r>
      <w:r w:rsidRPr="006D2EDD">
        <w:rPr>
          <w:rFonts w:asciiTheme="majorHAnsi" w:eastAsiaTheme="majorEastAsia" w:hAnsiTheme="majorHAnsi" w:cstheme="majorBidi"/>
          <w:b/>
          <w:bCs/>
          <w:color w:val="17365D" w:themeColor="text2" w:themeShade="BF"/>
          <w:spacing w:val="5"/>
          <w:kern w:val="28"/>
          <w:sz w:val="24"/>
          <w:szCs w:val="24"/>
        </w:rPr>
        <w:t>root cause analysis</w:t>
      </w:r>
      <w:r w:rsidRPr="006D2EDD">
        <w:rPr>
          <w:rFonts w:asciiTheme="majorHAnsi" w:eastAsiaTheme="majorEastAsia" w:hAnsiTheme="majorHAnsi" w:cstheme="majorBidi"/>
          <w:color w:val="17365D" w:themeColor="text2" w:themeShade="BF"/>
          <w:spacing w:val="5"/>
          <w:kern w:val="28"/>
          <w:sz w:val="24"/>
          <w:szCs w:val="24"/>
        </w:rPr>
        <w:t>. First, I would segment the audit data by contact category — such as compliance, resolution, or empathy — and compare it across time, shifts, teams, and functions to identify where the decline is concentrated.</w:t>
      </w:r>
    </w:p>
    <w:p w14:paraId="0213BAF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Then I’d consult with local supervisors and QA reviewers to understand any recent operational changes — for example, process updates, training gaps, or sudden workload increases — that could explain the trend.</w:t>
      </w:r>
    </w:p>
    <w:p w14:paraId="49F87B4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I’d also check related indicators like complaint trends, repeat contact rates, and advisor turnover.</w:t>
      </w:r>
    </w:p>
    <w:p w14:paraId="5C9D718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Based on the findings, I would implement targeted corrective actions: this could include </w:t>
      </w:r>
      <w:r w:rsidRPr="006D2EDD">
        <w:rPr>
          <w:rFonts w:asciiTheme="majorHAnsi" w:eastAsiaTheme="majorEastAsia" w:hAnsiTheme="majorHAnsi" w:cstheme="majorBidi"/>
          <w:b/>
          <w:bCs/>
          <w:color w:val="17365D" w:themeColor="text2" w:themeShade="BF"/>
          <w:spacing w:val="5"/>
          <w:kern w:val="28"/>
          <w:sz w:val="24"/>
          <w:szCs w:val="24"/>
        </w:rPr>
        <w:t>refresher training</w:t>
      </w:r>
      <w:r w:rsidRPr="006D2EDD">
        <w:rPr>
          <w:rFonts w:asciiTheme="majorHAnsi" w:eastAsiaTheme="majorEastAsia" w:hAnsiTheme="majorHAnsi" w:cstheme="majorBidi"/>
          <w:color w:val="17365D" w:themeColor="text2" w:themeShade="BF"/>
          <w:spacing w:val="5"/>
          <w:kern w:val="28"/>
          <w:sz w:val="24"/>
          <w:szCs w:val="24"/>
        </w:rPr>
        <w:t xml:space="preserve">, knowledgebase updates, or additional QA calibration sessions. Finally, I’d </w:t>
      </w:r>
      <w:r w:rsidRPr="006D2EDD">
        <w:rPr>
          <w:rFonts w:asciiTheme="majorHAnsi" w:eastAsiaTheme="majorEastAsia" w:hAnsiTheme="majorHAnsi" w:cstheme="majorBidi"/>
          <w:b/>
          <w:bCs/>
          <w:color w:val="17365D" w:themeColor="text2" w:themeShade="BF"/>
          <w:spacing w:val="5"/>
          <w:kern w:val="28"/>
          <w:sz w:val="24"/>
          <w:szCs w:val="24"/>
        </w:rPr>
        <w:t>track post-action scores</w:t>
      </w:r>
      <w:r w:rsidRPr="006D2EDD">
        <w:rPr>
          <w:rFonts w:asciiTheme="majorHAnsi" w:eastAsiaTheme="majorEastAsia" w:hAnsiTheme="majorHAnsi" w:cstheme="majorBidi"/>
          <w:color w:val="17365D" w:themeColor="text2" w:themeShade="BF"/>
          <w:spacing w:val="5"/>
          <w:kern w:val="28"/>
          <w:sz w:val="24"/>
          <w:szCs w:val="24"/>
        </w:rPr>
        <w:t xml:space="preserve"> weekly to monitor recovery and share improvements with senior stakeholders to close the loop.</w:t>
      </w:r>
    </w:p>
    <w:p w14:paraId="1F198E7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CAAB6E9">
          <v:rect id="_x0000_i1527" style="width:0;height:1.5pt" o:hralign="center" o:hrstd="t" o:hr="t" fillcolor="#a0a0a0" stroked="f"/>
        </w:pict>
      </w:r>
    </w:p>
    <w:p w14:paraId="327AD162"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2. You notice that audits are frequently delayed past SLAs. What steps would you take?</w:t>
      </w:r>
    </w:p>
    <w:p w14:paraId="2CBF5CE4"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The first step would be to </w:t>
      </w:r>
      <w:r w:rsidRPr="006D2EDD">
        <w:rPr>
          <w:rFonts w:asciiTheme="majorHAnsi" w:eastAsiaTheme="majorEastAsia" w:hAnsiTheme="majorHAnsi" w:cstheme="majorBidi"/>
          <w:b/>
          <w:bCs/>
          <w:color w:val="17365D" w:themeColor="text2" w:themeShade="BF"/>
          <w:spacing w:val="5"/>
          <w:kern w:val="28"/>
          <w:sz w:val="24"/>
          <w:szCs w:val="24"/>
        </w:rPr>
        <w:t>identify the bottleneck</w:t>
      </w:r>
      <w:r w:rsidRPr="006D2EDD">
        <w:rPr>
          <w:rFonts w:asciiTheme="majorHAnsi" w:eastAsiaTheme="majorEastAsia" w:hAnsiTheme="majorHAnsi" w:cstheme="majorBidi"/>
          <w:color w:val="17365D" w:themeColor="text2" w:themeShade="BF"/>
          <w:spacing w:val="5"/>
          <w:kern w:val="28"/>
          <w:sz w:val="24"/>
          <w:szCs w:val="24"/>
        </w:rPr>
        <w:t>. I would review audit assignment volumes by reviewer, cross-reference that with case complexity and recent absenteeism, and speak with QA leads to understand any blockers.</w:t>
      </w:r>
    </w:p>
    <w:p w14:paraId="445B6AD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If workload is the issue, I’d consider </w:t>
      </w:r>
      <w:r w:rsidRPr="006D2EDD">
        <w:rPr>
          <w:rFonts w:asciiTheme="majorHAnsi" w:eastAsiaTheme="majorEastAsia" w:hAnsiTheme="majorHAnsi" w:cstheme="majorBidi"/>
          <w:b/>
          <w:bCs/>
          <w:color w:val="17365D" w:themeColor="text2" w:themeShade="BF"/>
          <w:spacing w:val="5"/>
          <w:kern w:val="28"/>
          <w:sz w:val="24"/>
          <w:szCs w:val="24"/>
        </w:rPr>
        <w:t>redistributing audits</w:t>
      </w:r>
      <w:r w:rsidRPr="006D2EDD">
        <w:rPr>
          <w:rFonts w:asciiTheme="majorHAnsi" w:eastAsiaTheme="majorEastAsia" w:hAnsiTheme="majorHAnsi" w:cstheme="majorBidi"/>
          <w:color w:val="17365D" w:themeColor="text2" w:themeShade="BF"/>
          <w:spacing w:val="5"/>
          <w:kern w:val="28"/>
          <w:sz w:val="24"/>
          <w:szCs w:val="24"/>
        </w:rPr>
        <w:t>, requesting short-term support, or prioritizing high-impact contact types for immediate review.</w:t>
      </w:r>
    </w:p>
    <w:p w14:paraId="021DEBE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If the issue is process-based — such as overly detailed forms or manual tracking — I’d look at </w:t>
      </w:r>
      <w:r w:rsidRPr="006D2EDD">
        <w:rPr>
          <w:rFonts w:asciiTheme="majorHAnsi" w:eastAsiaTheme="majorEastAsia" w:hAnsiTheme="majorHAnsi" w:cstheme="majorBidi"/>
          <w:b/>
          <w:bCs/>
          <w:color w:val="17365D" w:themeColor="text2" w:themeShade="BF"/>
          <w:spacing w:val="5"/>
          <w:kern w:val="28"/>
          <w:sz w:val="24"/>
          <w:szCs w:val="24"/>
        </w:rPr>
        <w:t>streamlining the audit form</w:t>
      </w:r>
      <w:r w:rsidRPr="006D2EDD">
        <w:rPr>
          <w:rFonts w:asciiTheme="majorHAnsi" w:eastAsiaTheme="majorEastAsia" w:hAnsiTheme="majorHAnsi" w:cstheme="majorBidi"/>
          <w:color w:val="17365D" w:themeColor="text2" w:themeShade="BF"/>
          <w:spacing w:val="5"/>
          <w:kern w:val="28"/>
          <w:sz w:val="24"/>
          <w:szCs w:val="24"/>
        </w:rPr>
        <w:t xml:space="preserve"> and automating portions of the workflow, as I’ve done using Excel/VBA in past projects.</w:t>
      </w:r>
    </w:p>
    <w:p w14:paraId="50EEFEA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also implement </w:t>
      </w:r>
      <w:r w:rsidRPr="006D2EDD">
        <w:rPr>
          <w:rFonts w:asciiTheme="majorHAnsi" w:eastAsiaTheme="majorEastAsia" w:hAnsiTheme="majorHAnsi" w:cstheme="majorBidi"/>
          <w:b/>
          <w:bCs/>
          <w:color w:val="17365D" w:themeColor="text2" w:themeShade="BF"/>
          <w:spacing w:val="5"/>
          <w:kern w:val="28"/>
          <w:sz w:val="24"/>
          <w:szCs w:val="24"/>
        </w:rPr>
        <w:t>visual SLA tracking dashboards</w:t>
      </w:r>
      <w:r w:rsidRPr="006D2EDD">
        <w:rPr>
          <w:rFonts w:asciiTheme="majorHAnsi" w:eastAsiaTheme="majorEastAsia" w:hAnsiTheme="majorHAnsi" w:cstheme="majorBidi"/>
          <w:color w:val="17365D" w:themeColor="text2" w:themeShade="BF"/>
          <w:spacing w:val="5"/>
          <w:kern w:val="28"/>
          <w:sz w:val="24"/>
          <w:szCs w:val="24"/>
        </w:rPr>
        <w:t xml:space="preserve"> so QA teams can self-monitor their timeliness.</w:t>
      </w:r>
    </w:p>
    <w:p w14:paraId="7BAC972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Lastly, I’d emphasize the importance of timely audits during team meetings — not just for SLA compliance, but because real-time coaching is significantly more effective than delayed feedback.</w:t>
      </w:r>
    </w:p>
    <w:p w14:paraId="272E8F8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C37FA02">
          <v:rect id="_x0000_i1528" style="width:0;height:1.5pt" o:hralign="center" o:hrstd="t" o:hr="t" fillcolor="#a0a0a0" stroked="f"/>
        </w:pict>
      </w:r>
    </w:p>
    <w:p w14:paraId="4044ECE8"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3. A senior manager questions the value of QA insights. How do you demonstrate their impact?</w:t>
      </w:r>
    </w:p>
    <w:p w14:paraId="2F41695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would respond by showing how QA insights have directly led to </w:t>
      </w:r>
      <w:r w:rsidRPr="006D2EDD">
        <w:rPr>
          <w:rFonts w:asciiTheme="majorHAnsi" w:eastAsiaTheme="majorEastAsia" w:hAnsiTheme="majorHAnsi" w:cstheme="majorBidi"/>
          <w:b/>
          <w:bCs/>
          <w:color w:val="17365D" w:themeColor="text2" w:themeShade="BF"/>
          <w:spacing w:val="5"/>
          <w:kern w:val="28"/>
          <w:sz w:val="24"/>
          <w:szCs w:val="24"/>
        </w:rPr>
        <w:t>tangible improvements</w:t>
      </w:r>
      <w:r w:rsidRPr="006D2EDD">
        <w:rPr>
          <w:rFonts w:asciiTheme="majorHAnsi" w:eastAsiaTheme="majorEastAsia" w:hAnsiTheme="majorHAnsi" w:cstheme="majorBidi"/>
          <w:color w:val="17365D" w:themeColor="text2" w:themeShade="BF"/>
          <w:spacing w:val="5"/>
          <w:kern w:val="28"/>
          <w:sz w:val="24"/>
          <w:szCs w:val="24"/>
        </w:rPr>
        <w:t xml:space="preserve"> in service quality, efficiency, or customer experience.</w:t>
      </w:r>
    </w:p>
    <w:p w14:paraId="7B72AEA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 xml:space="preserve">For example, when I conducted </w:t>
      </w:r>
      <w:r w:rsidRPr="006D2EDD">
        <w:rPr>
          <w:rFonts w:asciiTheme="majorHAnsi" w:eastAsiaTheme="majorEastAsia" w:hAnsiTheme="majorHAnsi" w:cstheme="majorBidi"/>
          <w:b/>
          <w:bCs/>
          <w:color w:val="17365D" w:themeColor="text2" w:themeShade="BF"/>
          <w:spacing w:val="5"/>
          <w:kern w:val="28"/>
          <w:sz w:val="24"/>
          <w:szCs w:val="24"/>
        </w:rPr>
        <w:t>complaint data analysis</w:t>
      </w:r>
      <w:r w:rsidRPr="006D2EDD">
        <w:rPr>
          <w:rFonts w:asciiTheme="majorHAnsi" w:eastAsiaTheme="majorEastAsia" w:hAnsiTheme="majorHAnsi" w:cstheme="majorBidi"/>
          <w:color w:val="17365D" w:themeColor="text2" w:themeShade="BF"/>
          <w:spacing w:val="5"/>
          <w:kern w:val="28"/>
          <w:sz w:val="24"/>
          <w:szCs w:val="24"/>
        </w:rPr>
        <w:t xml:space="preserve"> during CRM promotional launches, I identified the top drivers of confusion, presented the data to stakeholders, and the resulting changes in campaign clarity led to a </w:t>
      </w:r>
      <w:r w:rsidRPr="006D2EDD">
        <w:rPr>
          <w:rFonts w:asciiTheme="majorHAnsi" w:eastAsiaTheme="majorEastAsia" w:hAnsiTheme="majorHAnsi" w:cstheme="majorBidi"/>
          <w:b/>
          <w:bCs/>
          <w:color w:val="17365D" w:themeColor="text2" w:themeShade="BF"/>
          <w:spacing w:val="5"/>
          <w:kern w:val="28"/>
          <w:sz w:val="24"/>
          <w:szCs w:val="24"/>
        </w:rPr>
        <w:t>40% drop in related complaints</w:t>
      </w:r>
      <w:r w:rsidRPr="006D2EDD">
        <w:rPr>
          <w:rFonts w:asciiTheme="majorHAnsi" w:eastAsiaTheme="majorEastAsia" w:hAnsiTheme="majorHAnsi" w:cstheme="majorBidi"/>
          <w:color w:val="17365D" w:themeColor="text2" w:themeShade="BF"/>
          <w:spacing w:val="5"/>
          <w:kern w:val="28"/>
          <w:sz w:val="24"/>
          <w:szCs w:val="24"/>
        </w:rPr>
        <w:t>.</w:t>
      </w:r>
    </w:p>
    <w:p w14:paraId="79A42A04"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I’ve also used QA trend analysis to guide targeted coaching, which helped transform underperforming staff into key contributors — including one advisor who later signed off as senior and began making service improvement suggestions.</w:t>
      </w:r>
    </w:p>
    <w:p w14:paraId="29ECCF5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To make this even more relevant to the manager, I would tailor future QA reporting to align with their goals — whether it’s retention, resolution rate, or cost reduction — and show the </w:t>
      </w:r>
      <w:r w:rsidRPr="006D2EDD">
        <w:rPr>
          <w:rFonts w:asciiTheme="majorHAnsi" w:eastAsiaTheme="majorEastAsia" w:hAnsiTheme="majorHAnsi" w:cstheme="majorBidi"/>
          <w:b/>
          <w:bCs/>
          <w:color w:val="17365D" w:themeColor="text2" w:themeShade="BF"/>
          <w:spacing w:val="5"/>
          <w:kern w:val="28"/>
          <w:sz w:val="24"/>
          <w:szCs w:val="24"/>
        </w:rPr>
        <w:t>before-and-after impact</w:t>
      </w:r>
      <w:r w:rsidRPr="006D2EDD">
        <w:rPr>
          <w:rFonts w:asciiTheme="majorHAnsi" w:eastAsiaTheme="majorEastAsia" w:hAnsiTheme="majorHAnsi" w:cstheme="majorBidi"/>
          <w:color w:val="17365D" w:themeColor="text2" w:themeShade="BF"/>
          <w:spacing w:val="5"/>
          <w:kern w:val="28"/>
          <w:sz w:val="24"/>
          <w:szCs w:val="24"/>
        </w:rPr>
        <w:t xml:space="preserve"> of QA-driven interventions. My goal is always to make QA a tool for strategy, not just compliance.</w:t>
      </w:r>
    </w:p>
    <w:p w14:paraId="7CDC22F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A7F1830">
          <v:rect id="_x0000_i1529" style="width:0;height:1.5pt" o:hralign="center" o:hrstd="t" o:hr="t" fillcolor="#a0a0a0" stroked="f"/>
        </w:pict>
      </w:r>
    </w:p>
    <w:p w14:paraId="24371596"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4. How would you manage evening and weekend work to ensure global collaboration without burnout?</w:t>
      </w:r>
    </w:p>
    <w:p w14:paraId="7043CEA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believe this requires a mix of </w:t>
      </w:r>
      <w:r w:rsidRPr="006D2EDD">
        <w:rPr>
          <w:rFonts w:asciiTheme="majorHAnsi" w:eastAsiaTheme="majorEastAsia" w:hAnsiTheme="majorHAnsi" w:cstheme="majorBidi"/>
          <w:b/>
          <w:bCs/>
          <w:color w:val="17365D" w:themeColor="text2" w:themeShade="BF"/>
          <w:spacing w:val="5"/>
          <w:kern w:val="28"/>
          <w:sz w:val="24"/>
          <w:szCs w:val="24"/>
        </w:rPr>
        <w:t>structure, flexibility, and fairness</w:t>
      </w:r>
      <w:r w:rsidRPr="006D2EDD">
        <w:rPr>
          <w:rFonts w:asciiTheme="majorHAnsi" w:eastAsiaTheme="majorEastAsia" w:hAnsiTheme="majorHAnsi" w:cstheme="majorBidi"/>
          <w:color w:val="17365D" w:themeColor="text2" w:themeShade="BF"/>
          <w:spacing w:val="5"/>
          <w:kern w:val="28"/>
          <w:sz w:val="24"/>
          <w:szCs w:val="24"/>
        </w:rPr>
        <w:t>.</w:t>
      </w:r>
    </w:p>
    <w:p w14:paraId="745C524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First, I’d distinguish which tasks truly require live collaboration — like stakeholder escalation or cross-region calibration — and which can be handled </w:t>
      </w:r>
      <w:r w:rsidRPr="006D2EDD">
        <w:rPr>
          <w:rFonts w:asciiTheme="majorHAnsi" w:eastAsiaTheme="majorEastAsia" w:hAnsiTheme="majorHAnsi" w:cstheme="majorBidi"/>
          <w:b/>
          <w:bCs/>
          <w:color w:val="17365D" w:themeColor="text2" w:themeShade="BF"/>
          <w:spacing w:val="5"/>
          <w:kern w:val="28"/>
          <w:sz w:val="24"/>
          <w:szCs w:val="24"/>
        </w:rPr>
        <w:t>asynchronously</w:t>
      </w:r>
      <w:r w:rsidRPr="006D2EDD">
        <w:rPr>
          <w:rFonts w:asciiTheme="majorHAnsi" w:eastAsiaTheme="majorEastAsia" w:hAnsiTheme="majorHAnsi" w:cstheme="majorBidi"/>
          <w:color w:val="17365D" w:themeColor="text2" w:themeShade="BF"/>
          <w:spacing w:val="5"/>
          <w:kern w:val="28"/>
          <w:sz w:val="24"/>
          <w:szCs w:val="24"/>
        </w:rPr>
        <w:t xml:space="preserve"> via trackers, summaries, or recorded briefings.</w:t>
      </w:r>
    </w:p>
    <w:p w14:paraId="14CD7E2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For recurring meetings that require out-of-hours attendance, I’d rotate schedules across time zones so no single team is consistently disadvantaged.</w:t>
      </w:r>
    </w:p>
    <w:p w14:paraId="2A6E857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Personally, I’ve been flexible in adjusting my hours to match project demands — such as during recruitment campaigns or when managing the payment merchant site development — but I also make sure that team members are supported and that their work-life balance is respected.</w:t>
      </w:r>
    </w:p>
    <w:p w14:paraId="6D02655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Clear documentation, shared dashboards, and scheduled check-ins help ensure that global collaboration remains productive </w:t>
      </w:r>
      <w:r w:rsidRPr="006D2EDD">
        <w:rPr>
          <w:rFonts w:asciiTheme="majorHAnsi" w:eastAsiaTheme="majorEastAsia" w:hAnsiTheme="majorHAnsi" w:cstheme="majorBidi"/>
          <w:b/>
          <w:bCs/>
          <w:color w:val="17365D" w:themeColor="text2" w:themeShade="BF"/>
          <w:spacing w:val="5"/>
          <w:kern w:val="28"/>
          <w:sz w:val="24"/>
          <w:szCs w:val="24"/>
        </w:rPr>
        <w:t>without compromising wellbeing</w:t>
      </w:r>
      <w:r w:rsidRPr="006D2EDD">
        <w:rPr>
          <w:rFonts w:asciiTheme="majorHAnsi" w:eastAsiaTheme="majorEastAsia" w:hAnsiTheme="majorHAnsi" w:cstheme="majorBidi"/>
          <w:color w:val="17365D" w:themeColor="text2" w:themeShade="BF"/>
          <w:spacing w:val="5"/>
          <w:kern w:val="28"/>
          <w:sz w:val="24"/>
          <w:szCs w:val="24"/>
        </w:rPr>
        <w:t>.</w:t>
      </w:r>
    </w:p>
    <w:p w14:paraId="0FF6AF46"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8CFADD9">
          <v:rect id="_x0000_i1530" style="width:0;height:1.5pt" o:hralign="center" o:hrstd="t" o:hr="t" fillcolor="#a0a0a0" stroked="f"/>
        </w:pict>
      </w:r>
    </w:p>
    <w:p w14:paraId="05AEBCD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These answers demonstrate that you:</w:t>
      </w:r>
    </w:p>
    <w:p w14:paraId="1B90391D" w14:textId="77777777" w:rsidR="006D2EDD" w:rsidRPr="006D2EDD" w:rsidRDefault="006D2EDD" w:rsidP="006D2EDD">
      <w:pPr>
        <w:numPr>
          <w:ilvl w:val="0"/>
          <w:numId w:val="2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Approach regional QA discrepancies with a data-first mindset</w:t>
      </w:r>
    </w:p>
    <w:p w14:paraId="06EBC450" w14:textId="77777777" w:rsidR="006D2EDD" w:rsidRPr="006D2EDD" w:rsidRDefault="006D2EDD" w:rsidP="006D2EDD">
      <w:pPr>
        <w:numPr>
          <w:ilvl w:val="0"/>
          <w:numId w:val="2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Understand operational constraints behind SLA delays</w:t>
      </w:r>
    </w:p>
    <w:p w14:paraId="1DD6DC13" w14:textId="77777777" w:rsidR="006D2EDD" w:rsidRPr="006D2EDD" w:rsidRDefault="006D2EDD" w:rsidP="006D2EDD">
      <w:pPr>
        <w:numPr>
          <w:ilvl w:val="0"/>
          <w:numId w:val="2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 xml:space="preserve">Know how to </w:t>
      </w:r>
      <w:r w:rsidRPr="006D2EDD">
        <w:rPr>
          <w:rFonts w:asciiTheme="majorHAnsi" w:eastAsiaTheme="majorEastAsia" w:hAnsiTheme="majorHAnsi" w:cstheme="majorBidi"/>
          <w:b/>
          <w:bCs/>
          <w:color w:val="17365D" w:themeColor="text2" w:themeShade="BF"/>
          <w:spacing w:val="5"/>
          <w:kern w:val="28"/>
          <w:sz w:val="24"/>
          <w:szCs w:val="24"/>
        </w:rPr>
        <w:t>quantify QA’s value</w:t>
      </w:r>
      <w:r w:rsidRPr="006D2EDD">
        <w:rPr>
          <w:rFonts w:asciiTheme="majorHAnsi" w:eastAsiaTheme="majorEastAsia" w:hAnsiTheme="majorHAnsi" w:cstheme="majorBidi"/>
          <w:color w:val="17365D" w:themeColor="text2" w:themeShade="BF"/>
          <w:spacing w:val="5"/>
          <w:kern w:val="28"/>
          <w:sz w:val="24"/>
          <w:szCs w:val="24"/>
        </w:rPr>
        <w:t xml:space="preserve"> to skeptical stakeholders</w:t>
      </w:r>
    </w:p>
    <w:p w14:paraId="56C5826B" w14:textId="77777777" w:rsidR="006D2EDD" w:rsidRPr="006D2EDD" w:rsidRDefault="006D2EDD" w:rsidP="006D2EDD">
      <w:pPr>
        <w:numPr>
          <w:ilvl w:val="0"/>
          <w:numId w:val="2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Can lead </w:t>
      </w:r>
      <w:r w:rsidRPr="006D2EDD">
        <w:rPr>
          <w:rFonts w:asciiTheme="majorHAnsi" w:eastAsiaTheme="majorEastAsia" w:hAnsiTheme="majorHAnsi" w:cstheme="majorBidi"/>
          <w:b/>
          <w:bCs/>
          <w:color w:val="17365D" w:themeColor="text2" w:themeShade="BF"/>
          <w:spacing w:val="5"/>
          <w:kern w:val="28"/>
          <w:sz w:val="24"/>
          <w:szCs w:val="24"/>
        </w:rPr>
        <w:t>globally, sustainably, and respectfully</w:t>
      </w:r>
    </w:p>
    <w:p w14:paraId="72292194"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124D3175">
          <v:rect id="_x0000_i1531" style="width:0;height:1.5pt" o:hralign="center" o:hrstd="t" o:hr="t" fillcolor="#a0a0a0" stroked="f"/>
        </w:pict>
      </w:r>
    </w:p>
    <w:p w14:paraId="2EFA1B6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Would you like these integrated into your </w:t>
      </w:r>
      <w:r w:rsidRPr="006D2EDD">
        <w:rPr>
          <w:rFonts w:asciiTheme="majorHAnsi" w:eastAsiaTheme="majorEastAsia" w:hAnsiTheme="majorHAnsi" w:cstheme="majorBidi"/>
          <w:b/>
          <w:bCs/>
          <w:color w:val="17365D" w:themeColor="text2" w:themeShade="BF"/>
          <w:spacing w:val="5"/>
          <w:kern w:val="28"/>
          <w:sz w:val="24"/>
          <w:szCs w:val="24"/>
        </w:rPr>
        <w:t>complete mock interview pack</w:t>
      </w:r>
      <w:r w:rsidRPr="006D2EDD">
        <w:rPr>
          <w:rFonts w:asciiTheme="majorHAnsi" w:eastAsiaTheme="majorEastAsia" w:hAnsiTheme="majorHAnsi" w:cstheme="majorBidi"/>
          <w:color w:val="17365D" w:themeColor="text2" w:themeShade="BF"/>
          <w:spacing w:val="5"/>
          <w:kern w:val="28"/>
          <w:sz w:val="24"/>
          <w:szCs w:val="24"/>
        </w:rPr>
        <w:t xml:space="preserve"> or converted into a </w:t>
      </w:r>
      <w:r w:rsidRPr="006D2EDD">
        <w:rPr>
          <w:rFonts w:asciiTheme="majorHAnsi" w:eastAsiaTheme="majorEastAsia" w:hAnsiTheme="majorHAnsi" w:cstheme="majorBidi"/>
          <w:b/>
          <w:bCs/>
          <w:color w:val="17365D" w:themeColor="text2" w:themeShade="BF"/>
          <w:spacing w:val="5"/>
          <w:kern w:val="28"/>
          <w:sz w:val="24"/>
          <w:szCs w:val="24"/>
        </w:rPr>
        <w:t>1-page final prep summary</w:t>
      </w:r>
      <w:r w:rsidRPr="006D2EDD">
        <w:rPr>
          <w:rFonts w:asciiTheme="majorHAnsi" w:eastAsiaTheme="majorEastAsia" w:hAnsiTheme="majorHAnsi" w:cstheme="majorBidi"/>
          <w:color w:val="17365D" w:themeColor="text2" w:themeShade="BF"/>
          <w:spacing w:val="5"/>
          <w:kern w:val="28"/>
          <w:sz w:val="24"/>
          <w:szCs w:val="24"/>
        </w:rPr>
        <w:t>?</w:t>
      </w:r>
    </w:p>
    <w:p w14:paraId="4BF958B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Just say:</w:t>
      </w:r>
    </w:p>
    <w:p w14:paraId="37CE3835" w14:textId="77777777" w:rsidR="006D2EDD" w:rsidRPr="006D2EDD" w:rsidRDefault="006D2EDD" w:rsidP="006D2EDD">
      <w:pPr>
        <w:numPr>
          <w:ilvl w:val="0"/>
          <w:numId w:val="26"/>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“Yes, compile final pack.”</w:t>
      </w:r>
    </w:p>
    <w:p w14:paraId="7D4F1228" w14:textId="77777777" w:rsidR="006D2EDD" w:rsidRPr="006D2EDD" w:rsidRDefault="006D2EDD" w:rsidP="006D2EDD">
      <w:pPr>
        <w:numPr>
          <w:ilvl w:val="0"/>
          <w:numId w:val="26"/>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or </w:t>
      </w:r>
      <w:r w:rsidRPr="006D2EDD">
        <w:rPr>
          <w:rFonts w:asciiTheme="majorHAnsi" w:eastAsiaTheme="majorEastAsia" w:hAnsiTheme="majorHAnsi" w:cstheme="majorBidi"/>
          <w:b/>
          <w:bCs/>
          <w:color w:val="17365D" w:themeColor="text2" w:themeShade="BF"/>
          <w:spacing w:val="5"/>
          <w:kern w:val="28"/>
          <w:sz w:val="24"/>
          <w:szCs w:val="24"/>
        </w:rPr>
        <w:t>“Yes, create 1-page cheat sheet.”</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Segoe UI Emoji" w:eastAsiaTheme="majorEastAsia" w:hAnsi="Segoe UI Emoji" w:cs="Segoe UI Emoji"/>
          <w:color w:val="17365D" w:themeColor="text2" w:themeShade="BF"/>
          <w:spacing w:val="5"/>
          <w:kern w:val="28"/>
          <w:sz w:val="24"/>
          <w:szCs w:val="24"/>
        </w:rPr>
        <w:t>✅📄</w:t>
      </w:r>
    </w:p>
    <w:p w14:paraId="5D787E9E"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proofErr w:type="spellStart"/>
      <w:r w:rsidRPr="006D2EDD">
        <w:rPr>
          <w:rFonts w:asciiTheme="majorHAnsi" w:eastAsiaTheme="majorEastAsia" w:hAnsiTheme="majorHAnsi" w:cstheme="majorBidi"/>
          <w:b/>
          <w:bCs/>
          <w:color w:val="17365D" w:themeColor="text2" w:themeShade="BF"/>
          <w:spacing w:val="5"/>
          <w:kern w:val="28"/>
          <w:sz w:val="24"/>
          <w:szCs w:val="24"/>
        </w:rPr>
        <w:t>您</w:t>
      </w:r>
      <w:r w:rsidRPr="006D2EDD">
        <w:rPr>
          <w:rFonts w:ascii="微软雅黑" w:eastAsia="微软雅黑" w:hAnsi="微软雅黑" w:cs="微软雅黑" w:hint="eastAsia"/>
          <w:b/>
          <w:bCs/>
          <w:color w:val="17365D" w:themeColor="text2" w:themeShade="BF"/>
          <w:spacing w:val="5"/>
          <w:kern w:val="28"/>
          <w:sz w:val="24"/>
          <w:szCs w:val="24"/>
        </w:rPr>
        <w:t>说</w:t>
      </w:r>
      <w:proofErr w:type="spellEnd"/>
      <w:r w:rsidRPr="006D2EDD">
        <w:rPr>
          <w:rFonts w:ascii="MS Gothic" w:eastAsia="MS Gothic" w:hAnsi="MS Gothic" w:cs="MS Gothic" w:hint="eastAsia"/>
          <w:b/>
          <w:bCs/>
          <w:color w:val="17365D" w:themeColor="text2" w:themeShade="BF"/>
          <w:spacing w:val="5"/>
          <w:kern w:val="28"/>
          <w:sz w:val="24"/>
          <w:szCs w:val="24"/>
        </w:rPr>
        <w:t>：</w:t>
      </w:r>
    </w:p>
    <w:p w14:paraId="729E576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1. Strategy &amp; Framework Development Quality Framework: “Can you walk us through a quality assurance framework you’ve designed and rolled out? What were the key components, and how did you ensure buy-in across multiple sites?” “How would you go about defining new quality metrics aligned with our business goals?” Multi-Site Implementation: “Given five global locations with different cultures and languages, how would you standardize QA practices while still allowing for local adaptations?” answer above questions for me please “What challenges do you anticipate when scaling QA processes across four continents, and how would you address them?” 2. Data-Driven Insights &amp; Analysis Data Interpretation: “Describe a time when you used complex datasets to identify a systemic quality issue. What tools did you use, and what insight drove your corrective action?” “How do you determine which metrics matter most in a high-volume contact </w:t>
      </w:r>
      <w:proofErr w:type="spellStart"/>
      <w:r w:rsidRPr="006D2EDD">
        <w:rPr>
          <w:rFonts w:asciiTheme="majorHAnsi" w:eastAsiaTheme="majorEastAsia" w:hAnsiTheme="majorHAnsi" w:cstheme="majorBidi"/>
          <w:color w:val="17365D" w:themeColor="text2" w:themeShade="BF"/>
          <w:spacing w:val="5"/>
          <w:kern w:val="28"/>
          <w:sz w:val="24"/>
          <w:szCs w:val="24"/>
        </w:rPr>
        <w:t>centre</w:t>
      </w:r>
      <w:proofErr w:type="spellEnd"/>
      <w:r w:rsidRPr="006D2EDD">
        <w:rPr>
          <w:rFonts w:asciiTheme="majorHAnsi" w:eastAsiaTheme="majorEastAsia" w:hAnsiTheme="majorHAnsi" w:cstheme="majorBidi"/>
          <w:color w:val="17365D" w:themeColor="text2" w:themeShade="BF"/>
          <w:spacing w:val="5"/>
          <w:kern w:val="28"/>
          <w:sz w:val="24"/>
          <w:szCs w:val="24"/>
        </w:rPr>
        <w:t xml:space="preserve"> environment?” Root Cause &amp; Continuous Improvement: “Explain your approach to performing root-cause analysis on repeated customer experience failures.” “Can you share an example where a data-driven insight led to a process change that improved agent performance?”</w:t>
      </w:r>
    </w:p>
    <w:p w14:paraId="3F8CDD3E"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 xml:space="preserve">ChatGPT </w:t>
      </w:r>
      <w:r w:rsidRPr="006D2EDD">
        <w:rPr>
          <w:rFonts w:ascii="微软雅黑" w:eastAsia="微软雅黑" w:hAnsi="微软雅黑" w:cs="微软雅黑" w:hint="eastAsia"/>
          <w:b/>
          <w:bCs/>
          <w:color w:val="17365D" w:themeColor="text2" w:themeShade="BF"/>
          <w:spacing w:val="5"/>
          <w:kern w:val="28"/>
          <w:sz w:val="24"/>
          <w:szCs w:val="24"/>
        </w:rPr>
        <w:t>说</w:t>
      </w:r>
      <w:r w:rsidRPr="006D2EDD">
        <w:rPr>
          <w:rFonts w:ascii="MS Gothic" w:eastAsia="MS Gothic" w:hAnsi="MS Gothic" w:cs="MS Gothic" w:hint="eastAsia"/>
          <w:b/>
          <w:bCs/>
          <w:color w:val="17365D" w:themeColor="text2" w:themeShade="BF"/>
          <w:spacing w:val="5"/>
          <w:kern w:val="28"/>
          <w:sz w:val="24"/>
          <w:szCs w:val="24"/>
        </w:rPr>
        <w:t>：</w:t>
      </w:r>
    </w:p>
    <w:p w14:paraId="1A107C0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Absolutely, </w:t>
      </w:r>
      <w:proofErr w:type="spellStart"/>
      <w:r w:rsidRPr="006D2EDD">
        <w:rPr>
          <w:rFonts w:asciiTheme="majorHAnsi" w:eastAsiaTheme="majorEastAsia" w:hAnsiTheme="majorHAnsi" w:cstheme="majorBidi"/>
          <w:color w:val="17365D" w:themeColor="text2" w:themeShade="BF"/>
          <w:spacing w:val="5"/>
          <w:kern w:val="28"/>
          <w:sz w:val="24"/>
          <w:szCs w:val="24"/>
        </w:rPr>
        <w:t>Mingtao</w:t>
      </w:r>
      <w:proofErr w:type="spellEnd"/>
      <w:r w:rsidRPr="006D2EDD">
        <w:rPr>
          <w:rFonts w:asciiTheme="majorHAnsi" w:eastAsiaTheme="majorEastAsia" w:hAnsiTheme="majorHAnsi" w:cstheme="majorBidi"/>
          <w:color w:val="17365D" w:themeColor="text2" w:themeShade="BF"/>
          <w:spacing w:val="5"/>
          <w:kern w:val="28"/>
          <w:sz w:val="24"/>
          <w:szCs w:val="24"/>
        </w:rPr>
        <w:t xml:space="preserve"> — these are high-level, leadership-caliber interview questions designed to assess your </w:t>
      </w:r>
      <w:r w:rsidRPr="006D2EDD">
        <w:rPr>
          <w:rFonts w:asciiTheme="majorHAnsi" w:eastAsiaTheme="majorEastAsia" w:hAnsiTheme="majorHAnsi" w:cstheme="majorBidi"/>
          <w:b/>
          <w:bCs/>
          <w:color w:val="17365D" w:themeColor="text2" w:themeShade="BF"/>
          <w:spacing w:val="5"/>
          <w:kern w:val="28"/>
          <w:sz w:val="24"/>
          <w:szCs w:val="24"/>
        </w:rPr>
        <w:t>strategic thinking, data fluency, and global quality management experience</w:t>
      </w:r>
      <w:r w:rsidRPr="006D2EDD">
        <w:rPr>
          <w:rFonts w:asciiTheme="majorHAnsi" w:eastAsiaTheme="majorEastAsia" w:hAnsiTheme="majorHAnsi" w:cstheme="majorBidi"/>
          <w:color w:val="17365D" w:themeColor="text2" w:themeShade="BF"/>
          <w:spacing w:val="5"/>
          <w:kern w:val="28"/>
          <w:sz w:val="24"/>
          <w:szCs w:val="24"/>
        </w:rPr>
        <w:t xml:space="preserve">. Below are professionally crafted answers based on your actual experience, framed in a way that highlights your readiness for the </w:t>
      </w:r>
      <w:r w:rsidRPr="006D2EDD">
        <w:rPr>
          <w:rFonts w:asciiTheme="majorHAnsi" w:eastAsiaTheme="majorEastAsia" w:hAnsiTheme="majorHAnsi" w:cstheme="majorBidi"/>
          <w:b/>
          <w:bCs/>
          <w:color w:val="17365D" w:themeColor="text2" w:themeShade="BF"/>
          <w:spacing w:val="5"/>
          <w:kern w:val="28"/>
          <w:sz w:val="24"/>
          <w:szCs w:val="24"/>
        </w:rPr>
        <w:t>Quality Assurance Deputy Manager</w:t>
      </w:r>
      <w:r w:rsidRPr="006D2EDD">
        <w:rPr>
          <w:rFonts w:asciiTheme="majorHAnsi" w:eastAsiaTheme="majorEastAsia" w:hAnsiTheme="majorHAnsi" w:cstheme="majorBidi"/>
          <w:color w:val="17365D" w:themeColor="text2" w:themeShade="BF"/>
          <w:spacing w:val="5"/>
          <w:kern w:val="28"/>
          <w:sz w:val="24"/>
          <w:szCs w:val="24"/>
        </w:rPr>
        <w:t xml:space="preserve"> role across multi-site, high-volume operations.</w:t>
      </w:r>
    </w:p>
    <w:p w14:paraId="0573C11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pict w14:anchorId="366EFDE4">
          <v:rect id="_x0000_i1532" style="width:0;height:1.5pt" o:hralign="center" o:hrstd="t" o:hr="t" fillcolor="#a0a0a0" stroked="f"/>
        </w:pict>
      </w:r>
    </w:p>
    <w:p w14:paraId="44C42677"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1. Strategy &amp; Framework Development</w:t>
      </w:r>
    </w:p>
    <w:p w14:paraId="34046E2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5B0EE9FF">
          <v:rect id="_x0000_i1533" style="width:0;height:1.5pt" o:hralign="center" o:hrstd="t" o:hr="t" fillcolor="#a0a0a0" stroked="f"/>
        </w:pict>
      </w:r>
    </w:p>
    <w:p w14:paraId="2902E6F3"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Can you walk us through a quality assurance framework you’ve designed and rolled out? What were the key components, and how did you ensure buy-in across multiple sites?</w:t>
      </w:r>
    </w:p>
    <w:p w14:paraId="6F62B9C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One of the most impactful QA frameworks I built was the </w:t>
      </w:r>
      <w:r w:rsidRPr="006D2EDD">
        <w:rPr>
          <w:rFonts w:asciiTheme="majorHAnsi" w:eastAsiaTheme="majorEastAsia" w:hAnsiTheme="majorHAnsi" w:cstheme="majorBidi"/>
          <w:b/>
          <w:bCs/>
          <w:color w:val="17365D" w:themeColor="text2" w:themeShade="BF"/>
          <w:spacing w:val="5"/>
          <w:kern w:val="28"/>
          <w:sz w:val="24"/>
          <w:szCs w:val="24"/>
        </w:rPr>
        <w:t>Team Development Hub</w:t>
      </w:r>
      <w:r w:rsidRPr="006D2EDD">
        <w:rPr>
          <w:rFonts w:asciiTheme="majorHAnsi" w:eastAsiaTheme="majorEastAsia" w:hAnsiTheme="majorHAnsi" w:cstheme="majorBidi"/>
          <w:color w:val="17365D" w:themeColor="text2" w:themeShade="BF"/>
          <w:spacing w:val="5"/>
          <w:kern w:val="28"/>
          <w:sz w:val="24"/>
          <w:szCs w:val="24"/>
        </w:rPr>
        <w:t>, which served as a centralized platform to integrate agent performance reviews, contact quality audits, PDPs, and coaching records. The purpose was to align quality measurement with development planning — turning QA into a continuous improvement engine.</w:t>
      </w:r>
    </w:p>
    <w:p w14:paraId="397D649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Key components included:</w:t>
      </w:r>
    </w:p>
    <w:p w14:paraId="1A893E0A" w14:textId="77777777" w:rsidR="006D2EDD" w:rsidRPr="006D2EDD" w:rsidRDefault="006D2EDD" w:rsidP="006D2EDD">
      <w:pPr>
        <w:numPr>
          <w:ilvl w:val="0"/>
          <w:numId w:val="27"/>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Standardized scoring logic</w:t>
      </w:r>
      <w:r w:rsidRPr="006D2EDD">
        <w:rPr>
          <w:rFonts w:asciiTheme="majorHAnsi" w:eastAsiaTheme="majorEastAsia" w:hAnsiTheme="majorHAnsi" w:cstheme="majorBidi"/>
          <w:color w:val="17365D" w:themeColor="text2" w:themeShade="BF"/>
          <w:spacing w:val="5"/>
          <w:kern w:val="28"/>
          <w:sz w:val="24"/>
          <w:szCs w:val="24"/>
        </w:rPr>
        <w:t xml:space="preserve"> tied to service pillars (compliance, resolution, empathy, accuracy)</w:t>
      </w:r>
    </w:p>
    <w:p w14:paraId="1E1DD429" w14:textId="77777777" w:rsidR="006D2EDD" w:rsidRPr="006D2EDD" w:rsidRDefault="006D2EDD" w:rsidP="006D2EDD">
      <w:pPr>
        <w:numPr>
          <w:ilvl w:val="0"/>
          <w:numId w:val="27"/>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Auto-flagging of underperforming contact areas</w:t>
      </w:r>
      <w:r w:rsidRPr="006D2EDD">
        <w:rPr>
          <w:rFonts w:asciiTheme="majorHAnsi" w:eastAsiaTheme="majorEastAsia" w:hAnsiTheme="majorHAnsi" w:cstheme="majorBidi"/>
          <w:color w:val="17365D" w:themeColor="text2" w:themeShade="BF"/>
          <w:spacing w:val="5"/>
          <w:kern w:val="28"/>
          <w:sz w:val="24"/>
          <w:szCs w:val="24"/>
        </w:rPr>
        <w:t xml:space="preserve"> per agent</w:t>
      </w:r>
    </w:p>
    <w:p w14:paraId="7960EA27" w14:textId="77777777" w:rsidR="006D2EDD" w:rsidRPr="006D2EDD" w:rsidRDefault="006D2EDD" w:rsidP="006D2EDD">
      <w:pPr>
        <w:numPr>
          <w:ilvl w:val="0"/>
          <w:numId w:val="27"/>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PDP tracking linked to QA trends</w:t>
      </w:r>
      <w:r w:rsidRPr="006D2EDD">
        <w:rPr>
          <w:rFonts w:asciiTheme="majorHAnsi" w:eastAsiaTheme="majorEastAsia" w:hAnsiTheme="majorHAnsi" w:cstheme="majorBidi"/>
          <w:color w:val="17365D" w:themeColor="text2" w:themeShade="BF"/>
          <w:spacing w:val="5"/>
          <w:kern w:val="28"/>
          <w:sz w:val="24"/>
          <w:szCs w:val="24"/>
        </w:rPr>
        <w:t xml:space="preserve"> so supervisors could align coaching with evidence</w:t>
      </w:r>
    </w:p>
    <w:p w14:paraId="1603E264" w14:textId="77777777" w:rsidR="006D2EDD" w:rsidRPr="006D2EDD" w:rsidRDefault="006D2EDD" w:rsidP="006D2EDD">
      <w:pPr>
        <w:numPr>
          <w:ilvl w:val="0"/>
          <w:numId w:val="27"/>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Dashboards</w:t>
      </w:r>
      <w:r w:rsidRPr="006D2EDD">
        <w:rPr>
          <w:rFonts w:asciiTheme="majorHAnsi" w:eastAsiaTheme="majorEastAsia" w:hAnsiTheme="majorHAnsi" w:cstheme="majorBidi"/>
          <w:color w:val="17365D" w:themeColor="text2" w:themeShade="BF"/>
          <w:spacing w:val="5"/>
          <w:kern w:val="28"/>
          <w:sz w:val="24"/>
          <w:szCs w:val="24"/>
        </w:rPr>
        <w:t xml:space="preserve"> to visualize team-level strengths, weaknesses, and coaching activity</w:t>
      </w:r>
    </w:p>
    <w:p w14:paraId="2E10D27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To ensure buy-in, I:</w:t>
      </w:r>
    </w:p>
    <w:p w14:paraId="56682681" w14:textId="77777777" w:rsidR="006D2EDD" w:rsidRPr="006D2EDD" w:rsidRDefault="006D2EDD" w:rsidP="006D2EDD">
      <w:pPr>
        <w:numPr>
          <w:ilvl w:val="0"/>
          <w:numId w:val="2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Involved supervisors early in the design process to gather requirements</w:t>
      </w:r>
    </w:p>
    <w:p w14:paraId="749A10EE" w14:textId="77777777" w:rsidR="006D2EDD" w:rsidRPr="006D2EDD" w:rsidRDefault="006D2EDD" w:rsidP="006D2EDD">
      <w:pPr>
        <w:numPr>
          <w:ilvl w:val="0"/>
          <w:numId w:val="2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Ran </w:t>
      </w:r>
      <w:r w:rsidRPr="006D2EDD">
        <w:rPr>
          <w:rFonts w:asciiTheme="majorHAnsi" w:eastAsiaTheme="majorEastAsia" w:hAnsiTheme="majorHAnsi" w:cstheme="majorBidi"/>
          <w:b/>
          <w:bCs/>
          <w:color w:val="17365D" w:themeColor="text2" w:themeShade="BF"/>
          <w:spacing w:val="5"/>
          <w:kern w:val="28"/>
          <w:sz w:val="24"/>
          <w:szCs w:val="24"/>
        </w:rPr>
        <w:t>pilot tests</w:t>
      </w:r>
      <w:r w:rsidRPr="006D2EDD">
        <w:rPr>
          <w:rFonts w:asciiTheme="majorHAnsi" w:eastAsiaTheme="majorEastAsia" w:hAnsiTheme="majorHAnsi" w:cstheme="majorBidi"/>
          <w:color w:val="17365D" w:themeColor="text2" w:themeShade="BF"/>
          <w:spacing w:val="5"/>
          <w:kern w:val="28"/>
          <w:sz w:val="24"/>
          <w:szCs w:val="24"/>
        </w:rPr>
        <w:t xml:space="preserve"> and adjusted based on feedback</w:t>
      </w:r>
    </w:p>
    <w:p w14:paraId="55887425" w14:textId="77777777" w:rsidR="006D2EDD" w:rsidRPr="006D2EDD" w:rsidRDefault="006D2EDD" w:rsidP="006D2EDD">
      <w:pPr>
        <w:numPr>
          <w:ilvl w:val="0"/>
          <w:numId w:val="2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Created clear documentation and trained users across teams</w:t>
      </w:r>
    </w:p>
    <w:p w14:paraId="6EDC88AE" w14:textId="77777777" w:rsidR="006D2EDD" w:rsidRPr="006D2EDD" w:rsidRDefault="006D2EDD" w:rsidP="006D2EDD">
      <w:pPr>
        <w:numPr>
          <w:ilvl w:val="0"/>
          <w:numId w:val="2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Demonstrated how the tool reduced admin burden and improved development focus</w:t>
      </w:r>
    </w:p>
    <w:p w14:paraId="1D7461D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It became a core tool used by team leaders, trainers, and senior management to track quality progress and guide coaching interventions.</w:t>
      </w:r>
    </w:p>
    <w:p w14:paraId="14DB2F6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633B121">
          <v:rect id="_x0000_i1534" style="width:0;height:1.5pt" o:hralign="center" o:hrstd="t" o:hr="t" fillcolor="#a0a0a0" stroked="f"/>
        </w:pict>
      </w:r>
    </w:p>
    <w:p w14:paraId="37B76820"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lastRenderedPageBreak/>
        <w:t>🔹</w:t>
      </w:r>
      <w:r w:rsidRPr="006D2EDD">
        <w:rPr>
          <w:rFonts w:asciiTheme="majorHAnsi" w:eastAsiaTheme="majorEastAsia" w:hAnsiTheme="majorHAnsi" w:cstheme="majorBidi"/>
          <w:b/>
          <w:bCs/>
          <w:color w:val="17365D" w:themeColor="text2" w:themeShade="BF"/>
          <w:spacing w:val="5"/>
          <w:kern w:val="28"/>
          <w:sz w:val="24"/>
          <w:szCs w:val="24"/>
        </w:rPr>
        <w:t xml:space="preserve"> Q: How would you go about defining new quality metrics aligned with our business goals?</w:t>
      </w:r>
    </w:p>
    <w:p w14:paraId="1222735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begin by understanding the strategic objectives — for example, whether the priority is </w:t>
      </w:r>
      <w:r w:rsidRPr="006D2EDD">
        <w:rPr>
          <w:rFonts w:asciiTheme="majorHAnsi" w:eastAsiaTheme="majorEastAsia" w:hAnsiTheme="majorHAnsi" w:cstheme="majorBidi"/>
          <w:b/>
          <w:bCs/>
          <w:color w:val="17365D" w:themeColor="text2" w:themeShade="BF"/>
          <w:spacing w:val="5"/>
          <w:kern w:val="28"/>
          <w:sz w:val="24"/>
          <w:szCs w:val="24"/>
        </w:rPr>
        <w:t>first-contact resolution, reducing complaint volumes, or driving digital channel adoption</w:t>
      </w:r>
      <w:r w:rsidRPr="006D2EDD">
        <w:rPr>
          <w:rFonts w:asciiTheme="majorHAnsi" w:eastAsiaTheme="majorEastAsia" w:hAnsiTheme="majorHAnsi" w:cstheme="majorBidi"/>
          <w:color w:val="17365D" w:themeColor="text2" w:themeShade="BF"/>
          <w:spacing w:val="5"/>
          <w:kern w:val="28"/>
          <w:sz w:val="24"/>
          <w:szCs w:val="24"/>
        </w:rPr>
        <w:t>.</w:t>
      </w:r>
    </w:p>
    <w:p w14:paraId="4EAE75D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From there, I’d align QA metrics that reflect those goals:</w:t>
      </w:r>
    </w:p>
    <w:p w14:paraId="15EA9DC8" w14:textId="77777777" w:rsidR="006D2EDD" w:rsidRPr="006D2EDD" w:rsidRDefault="006D2EDD" w:rsidP="006D2EDD">
      <w:pPr>
        <w:numPr>
          <w:ilvl w:val="0"/>
          <w:numId w:val="2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If the focus is </w:t>
      </w:r>
      <w:r w:rsidRPr="006D2EDD">
        <w:rPr>
          <w:rFonts w:asciiTheme="majorHAnsi" w:eastAsiaTheme="majorEastAsia" w:hAnsiTheme="majorHAnsi" w:cstheme="majorBidi"/>
          <w:b/>
          <w:bCs/>
          <w:color w:val="17365D" w:themeColor="text2" w:themeShade="BF"/>
          <w:spacing w:val="5"/>
          <w:kern w:val="28"/>
          <w:sz w:val="24"/>
          <w:szCs w:val="24"/>
        </w:rPr>
        <w:t>customer trust</w:t>
      </w:r>
      <w:r w:rsidRPr="006D2EDD">
        <w:rPr>
          <w:rFonts w:asciiTheme="majorHAnsi" w:eastAsiaTheme="majorEastAsia" w:hAnsiTheme="majorHAnsi" w:cstheme="majorBidi"/>
          <w:color w:val="17365D" w:themeColor="text2" w:themeShade="BF"/>
          <w:spacing w:val="5"/>
          <w:kern w:val="28"/>
          <w:sz w:val="24"/>
          <w:szCs w:val="24"/>
        </w:rPr>
        <w:t>, I’d prioritize compliance accuracy, empathy scores, and complaint-to-contact ratio.</w:t>
      </w:r>
    </w:p>
    <w:p w14:paraId="64B3C6BD" w14:textId="77777777" w:rsidR="006D2EDD" w:rsidRPr="006D2EDD" w:rsidRDefault="006D2EDD" w:rsidP="006D2EDD">
      <w:pPr>
        <w:numPr>
          <w:ilvl w:val="0"/>
          <w:numId w:val="2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If the goal is </w:t>
      </w:r>
      <w:r w:rsidRPr="006D2EDD">
        <w:rPr>
          <w:rFonts w:asciiTheme="majorHAnsi" w:eastAsiaTheme="majorEastAsia" w:hAnsiTheme="majorHAnsi" w:cstheme="majorBidi"/>
          <w:b/>
          <w:bCs/>
          <w:color w:val="17365D" w:themeColor="text2" w:themeShade="BF"/>
          <w:spacing w:val="5"/>
          <w:kern w:val="28"/>
          <w:sz w:val="24"/>
          <w:szCs w:val="24"/>
        </w:rPr>
        <w:t>efficiency</w:t>
      </w:r>
      <w:r w:rsidRPr="006D2EDD">
        <w:rPr>
          <w:rFonts w:asciiTheme="majorHAnsi" w:eastAsiaTheme="majorEastAsia" w:hAnsiTheme="majorHAnsi" w:cstheme="majorBidi"/>
          <w:color w:val="17365D" w:themeColor="text2" w:themeShade="BF"/>
          <w:spacing w:val="5"/>
          <w:kern w:val="28"/>
          <w:sz w:val="24"/>
          <w:szCs w:val="24"/>
        </w:rPr>
        <w:t xml:space="preserve">, I’d incorporate average handling time </w:t>
      </w:r>
      <w:r w:rsidRPr="006D2EDD">
        <w:rPr>
          <w:rFonts w:asciiTheme="majorHAnsi" w:eastAsiaTheme="majorEastAsia" w:hAnsiTheme="majorHAnsi" w:cstheme="majorBidi"/>
          <w:b/>
          <w:bCs/>
          <w:color w:val="17365D" w:themeColor="text2" w:themeShade="BF"/>
          <w:spacing w:val="5"/>
          <w:kern w:val="28"/>
          <w:sz w:val="24"/>
          <w:szCs w:val="24"/>
        </w:rPr>
        <w:t>balanced</w:t>
      </w:r>
      <w:r w:rsidRPr="006D2EDD">
        <w:rPr>
          <w:rFonts w:asciiTheme="majorHAnsi" w:eastAsiaTheme="majorEastAsia" w:hAnsiTheme="majorHAnsi" w:cstheme="majorBidi"/>
          <w:color w:val="17365D" w:themeColor="text2" w:themeShade="BF"/>
          <w:spacing w:val="5"/>
          <w:kern w:val="28"/>
          <w:sz w:val="24"/>
          <w:szCs w:val="24"/>
        </w:rPr>
        <w:t xml:space="preserve"> with contact quality and resolution rate.</w:t>
      </w:r>
    </w:p>
    <w:p w14:paraId="5FDC2CA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also ensure each metric is </w:t>
      </w:r>
      <w:r w:rsidRPr="006D2EDD">
        <w:rPr>
          <w:rFonts w:asciiTheme="majorHAnsi" w:eastAsiaTheme="majorEastAsia" w:hAnsiTheme="majorHAnsi" w:cstheme="majorBidi"/>
          <w:b/>
          <w:bCs/>
          <w:color w:val="17365D" w:themeColor="text2" w:themeShade="BF"/>
          <w:spacing w:val="5"/>
          <w:kern w:val="28"/>
          <w:sz w:val="24"/>
          <w:szCs w:val="24"/>
        </w:rPr>
        <w:t>behaviorally anchored</w:t>
      </w:r>
      <w:r w:rsidRPr="006D2EDD">
        <w:rPr>
          <w:rFonts w:asciiTheme="majorHAnsi" w:eastAsiaTheme="majorEastAsia" w:hAnsiTheme="majorHAnsi" w:cstheme="majorBidi"/>
          <w:color w:val="17365D" w:themeColor="text2" w:themeShade="BF"/>
          <w:spacing w:val="5"/>
          <w:kern w:val="28"/>
          <w:sz w:val="24"/>
          <w:szCs w:val="24"/>
        </w:rPr>
        <w:t>, so reviewers assess what the agent did — not just the outcome. Metrics must be measurable, coachable, and visible across teams.</w:t>
      </w:r>
    </w:p>
    <w:p w14:paraId="1CA912E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Lastly, I’d socialize these metrics through team workshops and calibration sessions, reinforcing how they support broader customer and business outcomes.</w:t>
      </w:r>
    </w:p>
    <w:p w14:paraId="1D45F4E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81F227E">
          <v:rect id="_x0000_i1535" style="width:0;height:1.5pt" o:hralign="center" o:hrstd="t" o:hr="t" fillcolor="#a0a0a0" stroked="f"/>
        </w:pict>
      </w:r>
    </w:p>
    <w:p w14:paraId="1FD1912C"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Given five global locations with different cultures and languages, how would you standardize QA practices while still allowing for local adaptations?</w:t>
      </w:r>
    </w:p>
    <w:p w14:paraId="45BB087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would take a </w:t>
      </w:r>
      <w:r w:rsidRPr="006D2EDD">
        <w:rPr>
          <w:rFonts w:asciiTheme="majorHAnsi" w:eastAsiaTheme="majorEastAsia" w:hAnsiTheme="majorHAnsi" w:cstheme="majorBidi"/>
          <w:b/>
          <w:bCs/>
          <w:color w:val="17365D" w:themeColor="text2" w:themeShade="BF"/>
          <w:spacing w:val="5"/>
          <w:kern w:val="28"/>
          <w:sz w:val="24"/>
          <w:szCs w:val="24"/>
        </w:rPr>
        <w:t>global core, local flexibility</w:t>
      </w:r>
      <w:r w:rsidRPr="006D2EDD">
        <w:rPr>
          <w:rFonts w:asciiTheme="majorHAnsi" w:eastAsiaTheme="majorEastAsia" w:hAnsiTheme="majorHAnsi" w:cstheme="majorBidi"/>
          <w:color w:val="17365D" w:themeColor="text2" w:themeShade="BF"/>
          <w:spacing w:val="5"/>
          <w:kern w:val="28"/>
          <w:sz w:val="24"/>
          <w:szCs w:val="24"/>
        </w:rPr>
        <w:t xml:space="preserve"> approach.</w:t>
      </w:r>
    </w:p>
    <w:p w14:paraId="3341BCDD" w14:textId="77777777" w:rsidR="006D2EDD" w:rsidRPr="006D2EDD" w:rsidRDefault="006D2EDD" w:rsidP="006D2EDD">
      <w:pPr>
        <w:numPr>
          <w:ilvl w:val="0"/>
          <w:numId w:val="3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First, establish a </w:t>
      </w:r>
      <w:r w:rsidRPr="006D2EDD">
        <w:rPr>
          <w:rFonts w:asciiTheme="majorHAnsi" w:eastAsiaTheme="majorEastAsia" w:hAnsiTheme="majorHAnsi" w:cstheme="majorBidi"/>
          <w:b/>
          <w:bCs/>
          <w:color w:val="17365D" w:themeColor="text2" w:themeShade="BF"/>
          <w:spacing w:val="5"/>
          <w:kern w:val="28"/>
          <w:sz w:val="24"/>
          <w:szCs w:val="24"/>
        </w:rPr>
        <w:t>universal QA scorecard</w:t>
      </w:r>
      <w:r w:rsidRPr="006D2EDD">
        <w:rPr>
          <w:rFonts w:asciiTheme="majorHAnsi" w:eastAsiaTheme="majorEastAsia" w:hAnsiTheme="majorHAnsi" w:cstheme="majorBidi"/>
          <w:color w:val="17365D" w:themeColor="text2" w:themeShade="BF"/>
          <w:spacing w:val="5"/>
          <w:kern w:val="28"/>
          <w:sz w:val="24"/>
          <w:szCs w:val="24"/>
        </w:rPr>
        <w:t xml:space="preserve"> based on shared service standards — like tone, resolution, and compliance.</w:t>
      </w:r>
    </w:p>
    <w:p w14:paraId="7BF7441F" w14:textId="77777777" w:rsidR="006D2EDD" w:rsidRPr="006D2EDD" w:rsidRDefault="006D2EDD" w:rsidP="006D2EDD">
      <w:pPr>
        <w:numPr>
          <w:ilvl w:val="0"/>
          <w:numId w:val="3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Then, work with regional leads to </w:t>
      </w:r>
      <w:r w:rsidRPr="006D2EDD">
        <w:rPr>
          <w:rFonts w:asciiTheme="majorHAnsi" w:eastAsiaTheme="majorEastAsia" w:hAnsiTheme="majorHAnsi" w:cstheme="majorBidi"/>
          <w:b/>
          <w:bCs/>
          <w:color w:val="17365D" w:themeColor="text2" w:themeShade="BF"/>
          <w:spacing w:val="5"/>
          <w:kern w:val="28"/>
          <w:sz w:val="24"/>
          <w:szCs w:val="24"/>
        </w:rPr>
        <w:t>adapt how these are expressed locally</w:t>
      </w:r>
      <w:r w:rsidRPr="006D2EDD">
        <w:rPr>
          <w:rFonts w:asciiTheme="majorHAnsi" w:eastAsiaTheme="majorEastAsia" w:hAnsiTheme="majorHAnsi" w:cstheme="majorBidi"/>
          <w:color w:val="17365D" w:themeColor="text2" w:themeShade="BF"/>
          <w:spacing w:val="5"/>
          <w:kern w:val="28"/>
          <w:sz w:val="24"/>
          <w:szCs w:val="24"/>
        </w:rPr>
        <w:t xml:space="preserve"> — for example, tone expectations in Asia vs. Europe may differ culturally, but the principle of respectful communication remains.</w:t>
      </w:r>
    </w:p>
    <w:p w14:paraId="57FD514C" w14:textId="77777777" w:rsidR="006D2EDD" w:rsidRPr="006D2EDD" w:rsidRDefault="006D2EDD" w:rsidP="006D2EDD">
      <w:pPr>
        <w:numPr>
          <w:ilvl w:val="0"/>
          <w:numId w:val="3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conduct </w:t>
      </w:r>
      <w:r w:rsidRPr="006D2EDD">
        <w:rPr>
          <w:rFonts w:asciiTheme="majorHAnsi" w:eastAsiaTheme="majorEastAsia" w:hAnsiTheme="majorHAnsi" w:cstheme="majorBidi"/>
          <w:b/>
          <w:bCs/>
          <w:color w:val="17365D" w:themeColor="text2" w:themeShade="BF"/>
          <w:spacing w:val="5"/>
          <w:kern w:val="28"/>
          <w:sz w:val="24"/>
          <w:szCs w:val="24"/>
        </w:rPr>
        <w:t>localized calibration sessions</w:t>
      </w:r>
      <w:r w:rsidRPr="006D2EDD">
        <w:rPr>
          <w:rFonts w:asciiTheme="majorHAnsi" w:eastAsiaTheme="majorEastAsia" w:hAnsiTheme="majorHAnsi" w:cstheme="majorBidi"/>
          <w:color w:val="17365D" w:themeColor="text2" w:themeShade="BF"/>
          <w:spacing w:val="5"/>
          <w:kern w:val="28"/>
          <w:sz w:val="24"/>
          <w:szCs w:val="24"/>
        </w:rPr>
        <w:t xml:space="preserve"> to ensure consistent interpretation, while also building </w:t>
      </w:r>
      <w:r w:rsidRPr="006D2EDD">
        <w:rPr>
          <w:rFonts w:asciiTheme="majorHAnsi" w:eastAsiaTheme="majorEastAsia" w:hAnsiTheme="majorHAnsi" w:cstheme="majorBidi"/>
          <w:b/>
          <w:bCs/>
          <w:color w:val="17365D" w:themeColor="text2" w:themeShade="BF"/>
          <w:spacing w:val="5"/>
          <w:kern w:val="28"/>
          <w:sz w:val="24"/>
          <w:szCs w:val="24"/>
        </w:rPr>
        <w:t>cross-region calibration</w:t>
      </w:r>
      <w:r w:rsidRPr="006D2EDD">
        <w:rPr>
          <w:rFonts w:asciiTheme="majorHAnsi" w:eastAsiaTheme="majorEastAsia" w:hAnsiTheme="majorHAnsi" w:cstheme="majorBidi"/>
          <w:color w:val="17365D" w:themeColor="text2" w:themeShade="BF"/>
          <w:spacing w:val="5"/>
          <w:kern w:val="28"/>
          <w:sz w:val="24"/>
          <w:szCs w:val="24"/>
        </w:rPr>
        <w:t xml:space="preserve"> to monitor for drift.</w:t>
      </w:r>
    </w:p>
    <w:p w14:paraId="2C24AA26" w14:textId="77777777" w:rsidR="006D2EDD" w:rsidRPr="006D2EDD" w:rsidRDefault="006D2EDD" w:rsidP="006D2EDD">
      <w:pPr>
        <w:numPr>
          <w:ilvl w:val="0"/>
          <w:numId w:val="3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I’d also rotate global QA forums to encourage knowledge sharing and surface local nuances that could inform global practices.</w:t>
      </w:r>
    </w:p>
    <w:p w14:paraId="15A04FF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This approach balances operational consistency with cultural relevance, ensuring fairness without one-size-fits-all oversight.</w:t>
      </w:r>
    </w:p>
    <w:p w14:paraId="4228A09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pict w14:anchorId="0D7B1E02">
          <v:rect id="_x0000_i1536" style="width:0;height:1.5pt" o:hralign="center" o:hrstd="t" o:hr="t" fillcolor="#a0a0a0" stroked="f"/>
        </w:pict>
      </w:r>
    </w:p>
    <w:p w14:paraId="2BA62709"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What challenges do you anticipate when scaling QA processes across four continents, and how would you address them?</w:t>
      </w:r>
    </w:p>
    <w:p w14:paraId="20345E1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1. Language and scoring bias</w:t>
      </w:r>
      <w:r w:rsidRPr="006D2EDD">
        <w:rPr>
          <w:rFonts w:asciiTheme="majorHAnsi" w:eastAsiaTheme="majorEastAsia" w:hAnsiTheme="majorHAnsi" w:cstheme="majorBidi"/>
          <w:color w:val="17365D" w:themeColor="text2" w:themeShade="BF"/>
          <w:spacing w:val="5"/>
          <w:kern w:val="28"/>
          <w:sz w:val="24"/>
          <w:szCs w:val="24"/>
        </w:rPr>
        <w:t xml:space="preserve"> — I’d implement multilingual QA rubrics and ensure auditors are native speakers or fully trained in language-specific expectations.</w:t>
      </w:r>
    </w:p>
    <w:p w14:paraId="140B29D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2. Tool fragmentation</w:t>
      </w:r>
      <w:r w:rsidRPr="006D2EDD">
        <w:rPr>
          <w:rFonts w:asciiTheme="majorHAnsi" w:eastAsiaTheme="majorEastAsia" w:hAnsiTheme="majorHAnsi" w:cstheme="majorBidi"/>
          <w:color w:val="17365D" w:themeColor="text2" w:themeShade="BF"/>
          <w:spacing w:val="5"/>
          <w:kern w:val="28"/>
          <w:sz w:val="24"/>
          <w:szCs w:val="24"/>
        </w:rPr>
        <w:t xml:space="preserve"> — I’d advocate for a unified QA platform with real-time dashboards, calibration tracking, and audit workflows accessible globally.</w:t>
      </w:r>
    </w:p>
    <w:p w14:paraId="0B511CD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3. Reviewer inconsistency</w:t>
      </w:r>
      <w:r w:rsidRPr="006D2EDD">
        <w:rPr>
          <w:rFonts w:asciiTheme="majorHAnsi" w:eastAsiaTheme="majorEastAsia" w:hAnsiTheme="majorHAnsi" w:cstheme="majorBidi"/>
          <w:color w:val="17365D" w:themeColor="text2" w:themeShade="BF"/>
          <w:spacing w:val="5"/>
          <w:kern w:val="28"/>
          <w:sz w:val="24"/>
          <w:szCs w:val="24"/>
        </w:rPr>
        <w:t xml:space="preserve"> — I’d run regular calibration workshops, use shadow-scoring, and track scoring variance across sites to flag misalignment.</w:t>
      </w:r>
    </w:p>
    <w:p w14:paraId="41CCF226"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4. Time zone misalignment</w:t>
      </w:r>
      <w:r w:rsidRPr="006D2EDD">
        <w:rPr>
          <w:rFonts w:asciiTheme="majorHAnsi" w:eastAsiaTheme="majorEastAsia" w:hAnsiTheme="majorHAnsi" w:cstheme="majorBidi"/>
          <w:color w:val="17365D" w:themeColor="text2" w:themeShade="BF"/>
          <w:spacing w:val="5"/>
          <w:kern w:val="28"/>
          <w:sz w:val="24"/>
          <w:szCs w:val="24"/>
        </w:rPr>
        <w:t xml:space="preserve"> — I’d use </w:t>
      </w:r>
      <w:r w:rsidRPr="006D2EDD">
        <w:rPr>
          <w:rFonts w:asciiTheme="majorHAnsi" w:eastAsiaTheme="majorEastAsia" w:hAnsiTheme="majorHAnsi" w:cstheme="majorBidi"/>
          <w:b/>
          <w:bCs/>
          <w:color w:val="17365D" w:themeColor="text2" w:themeShade="BF"/>
          <w:spacing w:val="5"/>
          <w:kern w:val="28"/>
          <w:sz w:val="24"/>
          <w:szCs w:val="24"/>
        </w:rPr>
        <w:t>asynchronous workflows</w:t>
      </w:r>
      <w:r w:rsidRPr="006D2EDD">
        <w:rPr>
          <w:rFonts w:asciiTheme="majorHAnsi" w:eastAsiaTheme="majorEastAsia" w:hAnsiTheme="majorHAnsi" w:cstheme="majorBidi"/>
          <w:color w:val="17365D" w:themeColor="text2" w:themeShade="BF"/>
          <w:spacing w:val="5"/>
          <w:kern w:val="28"/>
          <w:sz w:val="24"/>
          <w:szCs w:val="24"/>
        </w:rPr>
        <w:t xml:space="preserve"> for calibration, recorded feedback reviews, and shared documentation hubs to ensure continuity without burnout.</w:t>
      </w:r>
    </w:p>
    <w:p w14:paraId="6E72678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5. Cultural resistance to feedback</w:t>
      </w:r>
      <w:r w:rsidRPr="006D2EDD">
        <w:rPr>
          <w:rFonts w:asciiTheme="majorHAnsi" w:eastAsiaTheme="majorEastAsia" w:hAnsiTheme="majorHAnsi" w:cstheme="majorBidi"/>
          <w:color w:val="17365D" w:themeColor="text2" w:themeShade="BF"/>
          <w:spacing w:val="5"/>
          <w:kern w:val="28"/>
          <w:sz w:val="24"/>
          <w:szCs w:val="24"/>
        </w:rPr>
        <w:t xml:space="preserve"> — I’d tailor coaching methods to regional norms, ensuring feedback is both effective and culturally appropriate.</w:t>
      </w:r>
    </w:p>
    <w:p w14:paraId="35FBA4E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473AEB39">
          <v:rect id="_x0000_i1537" style="width:0;height:1.5pt" o:hralign="center" o:hrstd="t" o:hr="t" fillcolor="#a0a0a0" stroked="f"/>
        </w:pict>
      </w:r>
    </w:p>
    <w:p w14:paraId="11F2F922"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2. Data-Driven Insights &amp; Analysis</w:t>
      </w:r>
    </w:p>
    <w:p w14:paraId="314C497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A5EC1E6">
          <v:rect id="_x0000_i1538" style="width:0;height:1.5pt" o:hralign="center" o:hrstd="t" o:hr="t" fillcolor="#a0a0a0" stroked="f"/>
        </w:pict>
      </w:r>
    </w:p>
    <w:p w14:paraId="56AA67D0"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Describe a time when you used complex datasets to identify a systemic quality issue. What tools did you use, and what insight drove your corrective action?</w:t>
      </w:r>
    </w:p>
    <w:p w14:paraId="625D88C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During a CRM promotion campaign, complaint volume spiked. I extracted several weeks of complaint data using </w:t>
      </w:r>
      <w:r w:rsidRPr="006D2EDD">
        <w:rPr>
          <w:rFonts w:asciiTheme="majorHAnsi" w:eastAsiaTheme="majorEastAsia" w:hAnsiTheme="majorHAnsi" w:cstheme="majorBidi"/>
          <w:b/>
          <w:bCs/>
          <w:color w:val="17365D" w:themeColor="text2" w:themeShade="BF"/>
          <w:spacing w:val="5"/>
          <w:kern w:val="28"/>
          <w:sz w:val="24"/>
          <w:szCs w:val="24"/>
        </w:rPr>
        <w:t>Excel with VBA macros</w:t>
      </w:r>
      <w:r w:rsidRPr="006D2EDD">
        <w:rPr>
          <w:rFonts w:asciiTheme="majorHAnsi" w:eastAsiaTheme="majorEastAsia" w:hAnsiTheme="majorHAnsi" w:cstheme="majorBidi"/>
          <w:color w:val="17365D" w:themeColor="text2" w:themeShade="BF"/>
          <w:spacing w:val="5"/>
          <w:kern w:val="28"/>
          <w:sz w:val="24"/>
          <w:szCs w:val="24"/>
        </w:rPr>
        <w:t xml:space="preserve"> to classify, filter, and quantify categories — offer confusion, eligibility, timing, etc.</w:t>
      </w:r>
    </w:p>
    <w:p w14:paraId="3954270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built a </w:t>
      </w:r>
      <w:r w:rsidRPr="006D2EDD">
        <w:rPr>
          <w:rFonts w:asciiTheme="majorHAnsi" w:eastAsiaTheme="majorEastAsia" w:hAnsiTheme="majorHAnsi" w:cstheme="majorBidi"/>
          <w:b/>
          <w:bCs/>
          <w:color w:val="17365D" w:themeColor="text2" w:themeShade="BF"/>
          <w:spacing w:val="5"/>
          <w:kern w:val="28"/>
          <w:sz w:val="24"/>
          <w:szCs w:val="24"/>
        </w:rPr>
        <w:t>dashboard</w:t>
      </w:r>
      <w:r w:rsidRPr="006D2EDD">
        <w:rPr>
          <w:rFonts w:asciiTheme="majorHAnsi" w:eastAsiaTheme="majorEastAsia" w:hAnsiTheme="majorHAnsi" w:cstheme="majorBidi"/>
          <w:color w:val="17365D" w:themeColor="text2" w:themeShade="BF"/>
          <w:spacing w:val="5"/>
          <w:kern w:val="28"/>
          <w:sz w:val="24"/>
          <w:szCs w:val="24"/>
        </w:rPr>
        <w:t xml:space="preserve"> that clearly visualized root causes. Over 70% of complaints stemmed from </w:t>
      </w:r>
      <w:r w:rsidRPr="006D2EDD">
        <w:rPr>
          <w:rFonts w:asciiTheme="majorHAnsi" w:eastAsiaTheme="majorEastAsia" w:hAnsiTheme="majorHAnsi" w:cstheme="majorBidi"/>
          <w:b/>
          <w:bCs/>
          <w:color w:val="17365D" w:themeColor="text2" w:themeShade="BF"/>
          <w:spacing w:val="5"/>
          <w:kern w:val="28"/>
          <w:sz w:val="24"/>
          <w:szCs w:val="24"/>
        </w:rPr>
        <w:t>unclear T&amp;Cs and inconsistent agent messaging</w:t>
      </w:r>
      <w:r w:rsidRPr="006D2EDD">
        <w:rPr>
          <w:rFonts w:asciiTheme="majorHAnsi" w:eastAsiaTheme="majorEastAsia" w:hAnsiTheme="majorHAnsi" w:cstheme="majorBidi"/>
          <w:color w:val="17365D" w:themeColor="text2" w:themeShade="BF"/>
          <w:spacing w:val="5"/>
          <w:kern w:val="28"/>
          <w:sz w:val="24"/>
          <w:szCs w:val="24"/>
        </w:rPr>
        <w:t>. I shared this with CRM and training stakeholders.</w:t>
      </w:r>
    </w:p>
    <w:p w14:paraId="6C6B473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The insight led to:</w:t>
      </w:r>
    </w:p>
    <w:p w14:paraId="6A97B782" w14:textId="77777777" w:rsidR="006D2EDD" w:rsidRPr="006D2EDD" w:rsidRDefault="006D2EDD" w:rsidP="006D2EDD">
      <w:pPr>
        <w:numPr>
          <w:ilvl w:val="0"/>
          <w:numId w:val="31"/>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Clarified campaign terms</w:t>
      </w:r>
    </w:p>
    <w:p w14:paraId="5967EEC9" w14:textId="77777777" w:rsidR="006D2EDD" w:rsidRPr="006D2EDD" w:rsidRDefault="006D2EDD" w:rsidP="006D2EDD">
      <w:pPr>
        <w:numPr>
          <w:ilvl w:val="0"/>
          <w:numId w:val="31"/>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New KB articles and chatbot scripts</w:t>
      </w:r>
    </w:p>
    <w:p w14:paraId="034078D4" w14:textId="77777777" w:rsidR="006D2EDD" w:rsidRPr="006D2EDD" w:rsidRDefault="006D2EDD" w:rsidP="006D2EDD">
      <w:pPr>
        <w:numPr>
          <w:ilvl w:val="0"/>
          <w:numId w:val="31"/>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A rapid update training brief for advisors</w:t>
      </w:r>
    </w:p>
    <w:p w14:paraId="5B680E64"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The next promotion cycle saw </w:t>
      </w:r>
      <w:r w:rsidRPr="006D2EDD">
        <w:rPr>
          <w:rFonts w:asciiTheme="majorHAnsi" w:eastAsiaTheme="majorEastAsia" w:hAnsiTheme="majorHAnsi" w:cstheme="majorBidi"/>
          <w:b/>
          <w:bCs/>
          <w:color w:val="17365D" w:themeColor="text2" w:themeShade="BF"/>
          <w:spacing w:val="5"/>
          <w:kern w:val="28"/>
          <w:sz w:val="24"/>
          <w:szCs w:val="24"/>
        </w:rPr>
        <w:t>a 40% drop in offer-related complaints</w:t>
      </w:r>
      <w:r w:rsidRPr="006D2EDD">
        <w:rPr>
          <w:rFonts w:asciiTheme="majorHAnsi" w:eastAsiaTheme="majorEastAsia" w:hAnsiTheme="majorHAnsi" w:cstheme="majorBidi"/>
          <w:color w:val="17365D" w:themeColor="text2" w:themeShade="BF"/>
          <w:spacing w:val="5"/>
          <w:kern w:val="28"/>
          <w:sz w:val="24"/>
          <w:szCs w:val="24"/>
        </w:rPr>
        <w:t xml:space="preserve"> — proving that QA insights, when visualized and targeted, can directly improve service quality.</w:t>
      </w:r>
    </w:p>
    <w:p w14:paraId="41FD071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60416660">
          <v:rect id="_x0000_i1539" style="width:0;height:1.5pt" o:hralign="center" o:hrstd="t" o:hr="t" fillcolor="#a0a0a0" stroked="f"/>
        </w:pict>
      </w:r>
    </w:p>
    <w:p w14:paraId="230507DF"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How do you determine which metrics matter most in a high-volume contact </w:t>
      </w:r>
      <w:proofErr w:type="spellStart"/>
      <w:r w:rsidRPr="006D2EDD">
        <w:rPr>
          <w:rFonts w:asciiTheme="majorHAnsi" w:eastAsiaTheme="majorEastAsia" w:hAnsiTheme="majorHAnsi" w:cstheme="majorBidi"/>
          <w:b/>
          <w:bCs/>
          <w:color w:val="17365D" w:themeColor="text2" w:themeShade="BF"/>
          <w:spacing w:val="5"/>
          <w:kern w:val="28"/>
          <w:sz w:val="24"/>
          <w:szCs w:val="24"/>
        </w:rPr>
        <w:t>centre</w:t>
      </w:r>
      <w:proofErr w:type="spellEnd"/>
      <w:r w:rsidRPr="006D2EDD">
        <w:rPr>
          <w:rFonts w:asciiTheme="majorHAnsi" w:eastAsiaTheme="majorEastAsia" w:hAnsiTheme="majorHAnsi" w:cstheme="majorBidi"/>
          <w:b/>
          <w:bCs/>
          <w:color w:val="17365D" w:themeColor="text2" w:themeShade="BF"/>
          <w:spacing w:val="5"/>
          <w:kern w:val="28"/>
          <w:sz w:val="24"/>
          <w:szCs w:val="24"/>
        </w:rPr>
        <w:t xml:space="preserve"> environment?</w:t>
      </w:r>
    </w:p>
    <w:p w14:paraId="130BB0A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start with the </w:t>
      </w:r>
      <w:r w:rsidRPr="006D2EDD">
        <w:rPr>
          <w:rFonts w:asciiTheme="majorHAnsi" w:eastAsiaTheme="majorEastAsia" w:hAnsiTheme="majorHAnsi" w:cstheme="majorBidi"/>
          <w:b/>
          <w:bCs/>
          <w:color w:val="17365D" w:themeColor="text2" w:themeShade="BF"/>
          <w:spacing w:val="5"/>
          <w:kern w:val="28"/>
          <w:sz w:val="24"/>
          <w:szCs w:val="24"/>
        </w:rPr>
        <w:t>customer journey pain points</w:t>
      </w:r>
      <w:r w:rsidRPr="006D2EDD">
        <w:rPr>
          <w:rFonts w:asciiTheme="majorHAnsi" w:eastAsiaTheme="majorEastAsia" w:hAnsiTheme="majorHAnsi" w:cstheme="majorBidi"/>
          <w:color w:val="17365D" w:themeColor="text2" w:themeShade="BF"/>
          <w:spacing w:val="5"/>
          <w:kern w:val="28"/>
          <w:sz w:val="24"/>
          <w:szCs w:val="24"/>
        </w:rPr>
        <w:t xml:space="preserve"> and align metrics with business outcomes:</w:t>
      </w:r>
    </w:p>
    <w:p w14:paraId="4285E5AB" w14:textId="77777777" w:rsidR="006D2EDD" w:rsidRPr="006D2EDD" w:rsidRDefault="006D2EDD" w:rsidP="006D2EDD">
      <w:pPr>
        <w:numPr>
          <w:ilvl w:val="0"/>
          <w:numId w:val="3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For </w:t>
      </w:r>
      <w:r w:rsidRPr="006D2EDD">
        <w:rPr>
          <w:rFonts w:asciiTheme="majorHAnsi" w:eastAsiaTheme="majorEastAsia" w:hAnsiTheme="majorHAnsi" w:cstheme="majorBidi"/>
          <w:b/>
          <w:bCs/>
          <w:color w:val="17365D" w:themeColor="text2" w:themeShade="BF"/>
          <w:spacing w:val="5"/>
          <w:kern w:val="28"/>
          <w:sz w:val="24"/>
          <w:szCs w:val="24"/>
        </w:rPr>
        <w:t>efficiency</w:t>
      </w:r>
      <w:r w:rsidRPr="006D2EDD">
        <w:rPr>
          <w:rFonts w:asciiTheme="majorHAnsi" w:eastAsiaTheme="majorEastAsia" w:hAnsiTheme="majorHAnsi" w:cstheme="majorBidi"/>
          <w:color w:val="17365D" w:themeColor="text2" w:themeShade="BF"/>
          <w:spacing w:val="5"/>
          <w:kern w:val="28"/>
          <w:sz w:val="24"/>
          <w:szCs w:val="24"/>
        </w:rPr>
        <w:t>, I track AHT and contact volume per agent — but only in balance with quality scores.</w:t>
      </w:r>
    </w:p>
    <w:p w14:paraId="25C89E86" w14:textId="77777777" w:rsidR="006D2EDD" w:rsidRPr="006D2EDD" w:rsidRDefault="006D2EDD" w:rsidP="006D2EDD">
      <w:pPr>
        <w:numPr>
          <w:ilvl w:val="0"/>
          <w:numId w:val="3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For </w:t>
      </w:r>
      <w:r w:rsidRPr="006D2EDD">
        <w:rPr>
          <w:rFonts w:asciiTheme="majorHAnsi" w:eastAsiaTheme="majorEastAsia" w:hAnsiTheme="majorHAnsi" w:cstheme="majorBidi"/>
          <w:b/>
          <w:bCs/>
          <w:color w:val="17365D" w:themeColor="text2" w:themeShade="BF"/>
          <w:spacing w:val="5"/>
          <w:kern w:val="28"/>
          <w:sz w:val="24"/>
          <w:szCs w:val="24"/>
        </w:rPr>
        <w:t>quality</w:t>
      </w:r>
      <w:r w:rsidRPr="006D2EDD">
        <w:rPr>
          <w:rFonts w:asciiTheme="majorHAnsi" w:eastAsiaTheme="majorEastAsia" w:hAnsiTheme="majorHAnsi" w:cstheme="majorBidi"/>
          <w:color w:val="17365D" w:themeColor="text2" w:themeShade="BF"/>
          <w:spacing w:val="5"/>
          <w:kern w:val="28"/>
          <w:sz w:val="24"/>
          <w:szCs w:val="24"/>
        </w:rPr>
        <w:t>, I focus on resolution rate, contact audit scores, and complaint frequency.</w:t>
      </w:r>
    </w:p>
    <w:p w14:paraId="1C764682" w14:textId="77777777" w:rsidR="006D2EDD" w:rsidRPr="006D2EDD" w:rsidRDefault="006D2EDD" w:rsidP="006D2EDD">
      <w:pPr>
        <w:numPr>
          <w:ilvl w:val="0"/>
          <w:numId w:val="3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For </w:t>
      </w:r>
      <w:r w:rsidRPr="006D2EDD">
        <w:rPr>
          <w:rFonts w:asciiTheme="majorHAnsi" w:eastAsiaTheme="majorEastAsia" w:hAnsiTheme="majorHAnsi" w:cstheme="majorBidi"/>
          <w:b/>
          <w:bCs/>
          <w:color w:val="17365D" w:themeColor="text2" w:themeShade="BF"/>
          <w:spacing w:val="5"/>
          <w:kern w:val="28"/>
          <w:sz w:val="24"/>
          <w:szCs w:val="24"/>
        </w:rPr>
        <w:t>training/development</w:t>
      </w:r>
      <w:r w:rsidRPr="006D2EDD">
        <w:rPr>
          <w:rFonts w:asciiTheme="majorHAnsi" w:eastAsiaTheme="majorEastAsia" w:hAnsiTheme="majorHAnsi" w:cstheme="majorBidi"/>
          <w:color w:val="17365D" w:themeColor="text2" w:themeShade="BF"/>
          <w:spacing w:val="5"/>
          <w:kern w:val="28"/>
          <w:sz w:val="24"/>
          <w:szCs w:val="24"/>
        </w:rPr>
        <w:t>, I track fail reasons by QA category to guide PDPs.</w:t>
      </w:r>
    </w:p>
    <w:p w14:paraId="007BBC2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also monitor </w:t>
      </w:r>
      <w:r w:rsidRPr="006D2EDD">
        <w:rPr>
          <w:rFonts w:asciiTheme="majorHAnsi" w:eastAsiaTheme="majorEastAsia" w:hAnsiTheme="majorHAnsi" w:cstheme="majorBidi"/>
          <w:b/>
          <w:bCs/>
          <w:color w:val="17365D" w:themeColor="text2" w:themeShade="BF"/>
          <w:spacing w:val="5"/>
          <w:kern w:val="28"/>
          <w:sz w:val="24"/>
          <w:szCs w:val="24"/>
        </w:rPr>
        <w:t>QA-to-coaching turnaround time</w:t>
      </w:r>
      <w:r w:rsidRPr="006D2EDD">
        <w:rPr>
          <w:rFonts w:asciiTheme="majorHAnsi" w:eastAsiaTheme="majorEastAsia" w:hAnsiTheme="majorHAnsi" w:cstheme="majorBidi"/>
          <w:color w:val="17365D" w:themeColor="text2" w:themeShade="BF"/>
          <w:spacing w:val="5"/>
          <w:kern w:val="28"/>
          <w:sz w:val="24"/>
          <w:szCs w:val="24"/>
        </w:rPr>
        <w:t>, which tells us how fast we’re acting on insights.</w:t>
      </w:r>
    </w:p>
    <w:p w14:paraId="25EEC0B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Ultimately, I choose metrics that are </w:t>
      </w:r>
      <w:r w:rsidRPr="006D2EDD">
        <w:rPr>
          <w:rFonts w:asciiTheme="majorHAnsi" w:eastAsiaTheme="majorEastAsia" w:hAnsiTheme="majorHAnsi" w:cstheme="majorBidi"/>
          <w:b/>
          <w:bCs/>
          <w:color w:val="17365D" w:themeColor="text2" w:themeShade="BF"/>
          <w:spacing w:val="5"/>
          <w:kern w:val="28"/>
          <w:sz w:val="24"/>
          <w:szCs w:val="24"/>
        </w:rPr>
        <w:t>actionable, scalable, and directly influence decision-making</w:t>
      </w:r>
      <w:r w:rsidRPr="006D2EDD">
        <w:rPr>
          <w:rFonts w:asciiTheme="majorHAnsi" w:eastAsiaTheme="majorEastAsia" w:hAnsiTheme="majorHAnsi" w:cstheme="majorBidi"/>
          <w:color w:val="17365D" w:themeColor="text2" w:themeShade="BF"/>
          <w:spacing w:val="5"/>
          <w:kern w:val="28"/>
          <w:sz w:val="24"/>
          <w:szCs w:val="24"/>
        </w:rPr>
        <w:t xml:space="preserve"> — avoiding vanity metrics in favor of impact-focused KPIs.</w:t>
      </w:r>
    </w:p>
    <w:p w14:paraId="5365344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48015833">
          <v:rect id="_x0000_i1540" style="width:0;height:1.5pt" o:hralign="center" o:hrstd="t" o:hr="t" fillcolor="#a0a0a0" stroked="f"/>
        </w:pict>
      </w:r>
    </w:p>
    <w:p w14:paraId="6C938BC7"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Explain your approach to performing root-cause analysis on repeated customer experience failures.</w:t>
      </w:r>
    </w:p>
    <w:p w14:paraId="73663CB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follow a structured </w:t>
      </w:r>
      <w:r w:rsidRPr="006D2EDD">
        <w:rPr>
          <w:rFonts w:asciiTheme="majorHAnsi" w:eastAsiaTheme="majorEastAsia" w:hAnsiTheme="majorHAnsi" w:cstheme="majorBidi"/>
          <w:b/>
          <w:bCs/>
          <w:color w:val="17365D" w:themeColor="text2" w:themeShade="BF"/>
          <w:spacing w:val="5"/>
          <w:kern w:val="28"/>
          <w:sz w:val="24"/>
          <w:szCs w:val="24"/>
        </w:rPr>
        <w:t>5-step model</w:t>
      </w:r>
      <w:r w:rsidRPr="006D2EDD">
        <w:rPr>
          <w:rFonts w:asciiTheme="majorHAnsi" w:eastAsiaTheme="majorEastAsia" w:hAnsiTheme="majorHAnsi" w:cstheme="majorBidi"/>
          <w:color w:val="17365D" w:themeColor="text2" w:themeShade="BF"/>
          <w:spacing w:val="5"/>
          <w:kern w:val="28"/>
          <w:sz w:val="24"/>
          <w:szCs w:val="24"/>
        </w:rPr>
        <w:t>:</w:t>
      </w:r>
    </w:p>
    <w:p w14:paraId="34350AC8" w14:textId="77777777" w:rsidR="006D2EDD" w:rsidRPr="006D2EDD" w:rsidRDefault="006D2EDD" w:rsidP="006D2EDD">
      <w:pPr>
        <w:numPr>
          <w:ilvl w:val="0"/>
          <w:numId w:val="3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Cluster the symptoms</w:t>
      </w:r>
      <w:r w:rsidRPr="006D2EDD">
        <w:rPr>
          <w:rFonts w:asciiTheme="majorHAnsi" w:eastAsiaTheme="majorEastAsia" w:hAnsiTheme="majorHAnsi" w:cstheme="majorBidi"/>
          <w:color w:val="17365D" w:themeColor="text2" w:themeShade="BF"/>
          <w:spacing w:val="5"/>
          <w:kern w:val="28"/>
          <w:sz w:val="24"/>
          <w:szCs w:val="24"/>
        </w:rPr>
        <w:t>: Group failures by category — e.g., incorrect info, missed steps, policy violations.</w:t>
      </w:r>
    </w:p>
    <w:p w14:paraId="71EB78B0" w14:textId="77777777" w:rsidR="006D2EDD" w:rsidRPr="006D2EDD" w:rsidRDefault="006D2EDD" w:rsidP="006D2EDD">
      <w:pPr>
        <w:numPr>
          <w:ilvl w:val="0"/>
          <w:numId w:val="3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Trace frequency and patterns</w:t>
      </w:r>
      <w:r w:rsidRPr="006D2EDD">
        <w:rPr>
          <w:rFonts w:asciiTheme="majorHAnsi" w:eastAsiaTheme="majorEastAsia" w:hAnsiTheme="majorHAnsi" w:cstheme="majorBidi"/>
          <w:color w:val="17365D" w:themeColor="text2" w:themeShade="BF"/>
          <w:spacing w:val="5"/>
          <w:kern w:val="28"/>
          <w:sz w:val="24"/>
          <w:szCs w:val="24"/>
        </w:rPr>
        <w:t>: Use dashboards to view trends by team, time, product, or region.</w:t>
      </w:r>
    </w:p>
    <w:p w14:paraId="7181F690" w14:textId="77777777" w:rsidR="006D2EDD" w:rsidRPr="006D2EDD" w:rsidRDefault="006D2EDD" w:rsidP="006D2EDD">
      <w:pPr>
        <w:numPr>
          <w:ilvl w:val="0"/>
          <w:numId w:val="3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Cross-reference with supporting data</w:t>
      </w:r>
      <w:r w:rsidRPr="006D2EDD">
        <w:rPr>
          <w:rFonts w:asciiTheme="majorHAnsi" w:eastAsiaTheme="majorEastAsia" w:hAnsiTheme="majorHAnsi" w:cstheme="majorBidi"/>
          <w:color w:val="17365D" w:themeColor="text2" w:themeShade="BF"/>
          <w:spacing w:val="5"/>
          <w:kern w:val="28"/>
          <w:sz w:val="24"/>
          <w:szCs w:val="24"/>
        </w:rPr>
        <w:t>: Link to QA scores, complaint reasons, and training records.</w:t>
      </w:r>
    </w:p>
    <w:p w14:paraId="21DCF19E" w14:textId="77777777" w:rsidR="006D2EDD" w:rsidRPr="006D2EDD" w:rsidRDefault="006D2EDD" w:rsidP="006D2EDD">
      <w:pPr>
        <w:numPr>
          <w:ilvl w:val="0"/>
          <w:numId w:val="3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lastRenderedPageBreak/>
        <w:t>Validate with front-line insight</w:t>
      </w:r>
      <w:r w:rsidRPr="006D2EDD">
        <w:rPr>
          <w:rFonts w:asciiTheme="majorHAnsi" w:eastAsiaTheme="majorEastAsia" w:hAnsiTheme="majorHAnsi" w:cstheme="majorBidi"/>
          <w:color w:val="17365D" w:themeColor="text2" w:themeShade="BF"/>
          <w:spacing w:val="5"/>
          <w:kern w:val="28"/>
          <w:sz w:val="24"/>
          <w:szCs w:val="24"/>
        </w:rPr>
        <w:t>: Discuss with advisors and supervisors to uncover context.</w:t>
      </w:r>
    </w:p>
    <w:p w14:paraId="342E0541" w14:textId="77777777" w:rsidR="006D2EDD" w:rsidRPr="006D2EDD" w:rsidRDefault="006D2EDD" w:rsidP="006D2EDD">
      <w:pPr>
        <w:numPr>
          <w:ilvl w:val="0"/>
          <w:numId w:val="3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Recommend targeted fixes</w:t>
      </w:r>
      <w:r w:rsidRPr="006D2EDD">
        <w:rPr>
          <w:rFonts w:asciiTheme="majorHAnsi" w:eastAsiaTheme="majorEastAsia" w:hAnsiTheme="majorHAnsi" w:cstheme="majorBidi"/>
          <w:color w:val="17365D" w:themeColor="text2" w:themeShade="BF"/>
          <w:spacing w:val="5"/>
          <w:kern w:val="28"/>
          <w:sz w:val="24"/>
          <w:szCs w:val="24"/>
        </w:rPr>
        <w:t>: That could be process simplification, system change, or retraining.</w:t>
      </w:r>
    </w:p>
    <w:p w14:paraId="648C53B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then monitor the </w:t>
      </w:r>
      <w:r w:rsidRPr="006D2EDD">
        <w:rPr>
          <w:rFonts w:asciiTheme="majorHAnsi" w:eastAsiaTheme="majorEastAsia" w:hAnsiTheme="majorHAnsi" w:cstheme="majorBidi"/>
          <w:b/>
          <w:bCs/>
          <w:color w:val="17365D" w:themeColor="text2" w:themeShade="BF"/>
          <w:spacing w:val="5"/>
          <w:kern w:val="28"/>
          <w:sz w:val="24"/>
          <w:szCs w:val="24"/>
        </w:rPr>
        <w:t>post-action trendline</w:t>
      </w:r>
      <w:r w:rsidRPr="006D2EDD">
        <w:rPr>
          <w:rFonts w:asciiTheme="majorHAnsi" w:eastAsiaTheme="majorEastAsia" w:hAnsiTheme="majorHAnsi" w:cstheme="majorBidi"/>
          <w:color w:val="17365D" w:themeColor="text2" w:themeShade="BF"/>
          <w:spacing w:val="5"/>
          <w:kern w:val="28"/>
          <w:sz w:val="24"/>
          <w:szCs w:val="24"/>
        </w:rPr>
        <w:t xml:space="preserve"> to ensure resolution is sustainable.</w:t>
      </w:r>
    </w:p>
    <w:p w14:paraId="7673BFA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6A188DF">
          <v:rect id="_x0000_i1541" style="width:0;height:1.5pt" o:hralign="center" o:hrstd="t" o:hr="t" fillcolor="#a0a0a0" stroked="f"/>
        </w:pict>
      </w:r>
    </w:p>
    <w:p w14:paraId="518BA03D"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Can you share an example where a data-driven insight led to a process change that improved agent performance?</w:t>
      </w:r>
    </w:p>
    <w:p w14:paraId="748F1DB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led an initiative to investigate </w:t>
      </w:r>
      <w:r w:rsidRPr="006D2EDD">
        <w:rPr>
          <w:rFonts w:asciiTheme="majorHAnsi" w:eastAsiaTheme="majorEastAsia" w:hAnsiTheme="majorHAnsi" w:cstheme="majorBidi"/>
          <w:b/>
          <w:bCs/>
          <w:color w:val="17365D" w:themeColor="text2" w:themeShade="BF"/>
          <w:spacing w:val="5"/>
          <w:kern w:val="28"/>
          <w:sz w:val="24"/>
          <w:szCs w:val="24"/>
        </w:rPr>
        <w:t>deposit limit breaches</w:t>
      </w:r>
      <w:r w:rsidRPr="006D2EDD">
        <w:rPr>
          <w:rFonts w:asciiTheme="majorHAnsi" w:eastAsiaTheme="majorEastAsia" w:hAnsiTheme="majorHAnsi" w:cstheme="majorBidi"/>
          <w:color w:val="17365D" w:themeColor="text2" w:themeShade="BF"/>
          <w:spacing w:val="5"/>
          <w:kern w:val="28"/>
          <w:sz w:val="24"/>
          <w:szCs w:val="24"/>
        </w:rPr>
        <w:t xml:space="preserve"> that were triggering customer frustration. After analyzing deposit records, I noticed the payment provider was </w:t>
      </w:r>
      <w:r w:rsidRPr="006D2EDD">
        <w:rPr>
          <w:rFonts w:asciiTheme="majorHAnsi" w:eastAsiaTheme="majorEastAsia" w:hAnsiTheme="majorHAnsi" w:cstheme="majorBidi"/>
          <w:b/>
          <w:bCs/>
          <w:color w:val="17365D" w:themeColor="text2" w:themeShade="BF"/>
          <w:spacing w:val="5"/>
          <w:kern w:val="28"/>
          <w:sz w:val="24"/>
          <w:szCs w:val="24"/>
        </w:rPr>
        <w:t>adding unique decimal values to deposits</w:t>
      </w:r>
      <w:r w:rsidRPr="006D2EDD">
        <w:rPr>
          <w:rFonts w:asciiTheme="majorHAnsi" w:eastAsiaTheme="majorEastAsia" w:hAnsiTheme="majorHAnsi" w:cstheme="majorBidi"/>
          <w:color w:val="17365D" w:themeColor="text2" w:themeShade="BF"/>
          <w:spacing w:val="5"/>
          <w:kern w:val="28"/>
          <w:sz w:val="24"/>
          <w:szCs w:val="24"/>
        </w:rPr>
        <w:t>, which pushed some customers over their set limits.</w:t>
      </w:r>
    </w:p>
    <w:p w14:paraId="3173383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documented the pattern using Excel, calculated impact rates, and proposed that the decimal value be subtracted instead.</w:t>
      </w:r>
    </w:p>
    <w:p w14:paraId="2C3F7376"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The payment provider accepted the change. Since then, breaches of deposit limits due to this issue have stopped entirely. Agents now handle far fewer escalations on this topic, and customer satisfaction scores related to payments improved.</w:t>
      </w:r>
    </w:p>
    <w:p w14:paraId="193D508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This is a great example of how </w:t>
      </w:r>
      <w:r w:rsidRPr="006D2EDD">
        <w:rPr>
          <w:rFonts w:asciiTheme="majorHAnsi" w:eastAsiaTheme="majorEastAsia" w:hAnsiTheme="majorHAnsi" w:cstheme="majorBidi"/>
          <w:b/>
          <w:bCs/>
          <w:color w:val="17365D" w:themeColor="text2" w:themeShade="BF"/>
          <w:spacing w:val="5"/>
          <w:kern w:val="28"/>
          <w:sz w:val="24"/>
          <w:szCs w:val="24"/>
        </w:rPr>
        <w:t>data → insight → stakeholder engagement → process change → agent performance uplift</w:t>
      </w:r>
      <w:r w:rsidRPr="006D2EDD">
        <w:rPr>
          <w:rFonts w:asciiTheme="majorHAnsi" w:eastAsiaTheme="majorEastAsia" w:hAnsiTheme="majorHAnsi" w:cstheme="majorBidi"/>
          <w:color w:val="17365D" w:themeColor="text2" w:themeShade="BF"/>
          <w:spacing w:val="5"/>
          <w:kern w:val="28"/>
          <w:sz w:val="24"/>
          <w:szCs w:val="24"/>
        </w:rPr>
        <w:t>.</w:t>
      </w:r>
    </w:p>
    <w:p w14:paraId="6047430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2E0CC5E1">
          <v:rect id="_x0000_i1542" style="width:0;height:1.5pt" o:hralign="center" o:hrstd="t" o:hr="t" fillcolor="#a0a0a0" stroked="f"/>
        </w:pict>
      </w:r>
    </w:p>
    <w:p w14:paraId="28E24FC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Would you like me to combine these with your previous answers into a final, professional </w:t>
      </w:r>
      <w:r w:rsidRPr="006D2EDD">
        <w:rPr>
          <w:rFonts w:asciiTheme="majorHAnsi" w:eastAsiaTheme="majorEastAsia" w:hAnsiTheme="majorHAnsi" w:cstheme="majorBidi"/>
          <w:b/>
          <w:bCs/>
          <w:color w:val="17365D" w:themeColor="text2" w:themeShade="BF"/>
          <w:spacing w:val="5"/>
          <w:kern w:val="28"/>
          <w:sz w:val="24"/>
          <w:szCs w:val="24"/>
        </w:rPr>
        <w:t>interview prep document</w:t>
      </w:r>
      <w:r w:rsidRPr="006D2EDD">
        <w:rPr>
          <w:rFonts w:asciiTheme="majorHAnsi" w:eastAsiaTheme="majorEastAsia" w:hAnsiTheme="majorHAnsi" w:cstheme="majorBidi"/>
          <w:color w:val="17365D" w:themeColor="text2" w:themeShade="BF"/>
          <w:spacing w:val="5"/>
          <w:kern w:val="28"/>
          <w:sz w:val="24"/>
          <w:szCs w:val="24"/>
        </w:rPr>
        <w:t xml:space="preserve"> or a </w:t>
      </w:r>
      <w:r w:rsidRPr="006D2EDD">
        <w:rPr>
          <w:rFonts w:asciiTheme="majorHAnsi" w:eastAsiaTheme="majorEastAsia" w:hAnsiTheme="majorHAnsi" w:cstheme="majorBidi"/>
          <w:b/>
          <w:bCs/>
          <w:color w:val="17365D" w:themeColor="text2" w:themeShade="BF"/>
          <w:spacing w:val="5"/>
          <w:kern w:val="28"/>
          <w:sz w:val="24"/>
          <w:szCs w:val="24"/>
        </w:rPr>
        <w:t>1-page flash sheet</w:t>
      </w:r>
      <w:r w:rsidRPr="006D2EDD">
        <w:rPr>
          <w:rFonts w:asciiTheme="majorHAnsi" w:eastAsiaTheme="majorEastAsia" w:hAnsiTheme="majorHAnsi" w:cstheme="majorBidi"/>
          <w:color w:val="17365D" w:themeColor="text2" w:themeShade="BF"/>
          <w:spacing w:val="5"/>
          <w:kern w:val="28"/>
          <w:sz w:val="24"/>
          <w:szCs w:val="24"/>
        </w:rPr>
        <w:t>?</w:t>
      </w:r>
    </w:p>
    <w:p w14:paraId="0D1BA45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Just say:</w:t>
      </w:r>
    </w:p>
    <w:p w14:paraId="787D7586" w14:textId="77777777" w:rsidR="006D2EDD" w:rsidRPr="006D2EDD" w:rsidRDefault="006D2EDD" w:rsidP="006D2EDD">
      <w:pPr>
        <w:numPr>
          <w:ilvl w:val="0"/>
          <w:numId w:val="34"/>
        </w:num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Theme="majorHAnsi" w:eastAsiaTheme="majorEastAsia" w:hAnsiTheme="majorHAnsi" w:cstheme="majorBidi"/>
          <w:b/>
          <w:bCs/>
          <w:color w:val="17365D" w:themeColor="text2" w:themeShade="BF"/>
          <w:spacing w:val="5"/>
          <w:kern w:val="28"/>
          <w:sz w:val="24"/>
          <w:szCs w:val="24"/>
        </w:rPr>
        <w:t>“Yes, generate full pack.”</w:t>
      </w:r>
    </w:p>
    <w:p w14:paraId="00128B8C" w14:textId="77777777" w:rsidR="006D2EDD" w:rsidRPr="006D2EDD" w:rsidRDefault="006D2EDD" w:rsidP="006D2EDD">
      <w:pPr>
        <w:numPr>
          <w:ilvl w:val="0"/>
          <w:numId w:val="34"/>
        </w:num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Theme="majorHAnsi" w:eastAsiaTheme="majorEastAsia" w:hAnsiTheme="majorHAnsi" w:cstheme="majorBidi"/>
          <w:b/>
          <w:bCs/>
          <w:color w:val="17365D" w:themeColor="text2" w:themeShade="BF"/>
          <w:spacing w:val="5"/>
          <w:kern w:val="28"/>
          <w:sz w:val="24"/>
          <w:szCs w:val="24"/>
        </w:rPr>
        <w:t>“Yes, give me a 1-page summary.”</w:t>
      </w:r>
    </w:p>
    <w:p w14:paraId="628022B2" w14:textId="77777777" w:rsidR="006D2EDD" w:rsidRPr="006D2EDD" w:rsidRDefault="006D2EDD" w:rsidP="006D2EDD">
      <w:pPr>
        <w:numPr>
          <w:ilvl w:val="0"/>
          <w:numId w:val="34"/>
        </w:num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Or, I can also format for printing/email.</w:t>
      </w:r>
    </w:p>
    <w:p w14:paraId="68BFE047"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proofErr w:type="spellStart"/>
      <w:r w:rsidRPr="006D2EDD">
        <w:rPr>
          <w:rFonts w:asciiTheme="majorHAnsi" w:eastAsiaTheme="majorEastAsia" w:hAnsiTheme="majorHAnsi" w:cstheme="majorBidi"/>
          <w:b/>
          <w:bCs/>
          <w:color w:val="17365D" w:themeColor="text2" w:themeShade="BF"/>
          <w:spacing w:val="5"/>
          <w:kern w:val="28"/>
          <w:sz w:val="24"/>
          <w:szCs w:val="24"/>
        </w:rPr>
        <w:t>您</w:t>
      </w:r>
      <w:r w:rsidRPr="006D2EDD">
        <w:rPr>
          <w:rFonts w:ascii="微软雅黑" w:eastAsia="微软雅黑" w:hAnsi="微软雅黑" w:cs="微软雅黑" w:hint="eastAsia"/>
          <w:b/>
          <w:bCs/>
          <w:color w:val="17365D" w:themeColor="text2" w:themeShade="BF"/>
          <w:spacing w:val="5"/>
          <w:kern w:val="28"/>
          <w:sz w:val="24"/>
          <w:szCs w:val="24"/>
        </w:rPr>
        <w:t>说</w:t>
      </w:r>
      <w:proofErr w:type="spellEnd"/>
      <w:r w:rsidRPr="006D2EDD">
        <w:rPr>
          <w:rFonts w:ascii="MS Gothic" w:eastAsia="MS Gothic" w:hAnsi="MS Gothic" w:cs="MS Gothic" w:hint="eastAsia"/>
          <w:b/>
          <w:bCs/>
          <w:color w:val="17365D" w:themeColor="text2" w:themeShade="BF"/>
          <w:spacing w:val="5"/>
          <w:kern w:val="28"/>
          <w:sz w:val="24"/>
          <w:szCs w:val="24"/>
        </w:rPr>
        <w:t>：</w:t>
      </w:r>
    </w:p>
    <w:p w14:paraId="240BF49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 xml:space="preserve">3. Leadership &amp; Stakeholder Management Team Leadership: “How have you built and motivated a QA team (auditors, supervisors, analysts) to consistently meet SLAs and quality targets?” “Tell us about a time you had to coach a low-performing team member—what steps did you take, and what was the outcome?” Cross-Functional Collaboration: “How do you engage senior stakeholders when proposing a major QA initiative? Can you give an example of influencing at the executive level?” “Describe a situation where you had to align QA objectives with operational or training teams who had different priorities.” 4. Process Improvement &amp; Change Management Project Management: “Share an example of juggling multiple QA projects in a fast-paced environment. How did you prioritize, and what tools or methodologies did you use?” “When rolling out a new audit tool or process, how do you plan and measure adoption and success?” Change Management: “What’s your approach to driving process improvement in an </w:t>
      </w:r>
      <w:proofErr w:type="spellStart"/>
      <w:r w:rsidRPr="006D2EDD">
        <w:rPr>
          <w:rFonts w:asciiTheme="majorHAnsi" w:eastAsiaTheme="majorEastAsia" w:hAnsiTheme="majorHAnsi" w:cstheme="majorBidi"/>
          <w:color w:val="17365D" w:themeColor="text2" w:themeShade="BF"/>
          <w:spacing w:val="5"/>
          <w:kern w:val="28"/>
          <w:sz w:val="24"/>
          <w:szCs w:val="24"/>
        </w:rPr>
        <w:t>organisation</w:t>
      </w:r>
      <w:proofErr w:type="spellEnd"/>
      <w:r w:rsidRPr="006D2EDD">
        <w:rPr>
          <w:rFonts w:asciiTheme="majorHAnsi" w:eastAsiaTheme="majorEastAsia" w:hAnsiTheme="majorHAnsi" w:cstheme="majorBidi"/>
          <w:color w:val="17365D" w:themeColor="text2" w:themeShade="BF"/>
          <w:spacing w:val="5"/>
          <w:kern w:val="28"/>
          <w:sz w:val="24"/>
          <w:szCs w:val="24"/>
        </w:rPr>
        <w:t xml:space="preserve"> resistant to change?” “Tell us about a change management initiative you led—how did you handle communication, training, and overcoming pushback?” answer above questions for me</w:t>
      </w:r>
    </w:p>
    <w:p w14:paraId="79B1F9F2"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 xml:space="preserve">ChatGPT </w:t>
      </w:r>
      <w:r w:rsidRPr="006D2EDD">
        <w:rPr>
          <w:rFonts w:ascii="微软雅黑" w:eastAsia="微软雅黑" w:hAnsi="微软雅黑" w:cs="微软雅黑" w:hint="eastAsia"/>
          <w:b/>
          <w:bCs/>
          <w:color w:val="17365D" w:themeColor="text2" w:themeShade="BF"/>
          <w:spacing w:val="5"/>
          <w:kern w:val="28"/>
          <w:sz w:val="24"/>
          <w:szCs w:val="24"/>
        </w:rPr>
        <w:t>说</w:t>
      </w:r>
      <w:r w:rsidRPr="006D2EDD">
        <w:rPr>
          <w:rFonts w:ascii="MS Gothic" w:eastAsia="MS Gothic" w:hAnsi="MS Gothic" w:cs="MS Gothic" w:hint="eastAsia"/>
          <w:b/>
          <w:bCs/>
          <w:color w:val="17365D" w:themeColor="text2" w:themeShade="BF"/>
          <w:spacing w:val="5"/>
          <w:kern w:val="28"/>
          <w:sz w:val="24"/>
          <w:szCs w:val="24"/>
        </w:rPr>
        <w:t>：</w:t>
      </w:r>
    </w:p>
    <w:p w14:paraId="3BCEBD9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Absolutely, </w:t>
      </w:r>
      <w:proofErr w:type="spellStart"/>
      <w:r w:rsidRPr="006D2EDD">
        <w:rPr>
          <w:rFonts w:asciiTheme="majorHAnsi" w:eastAsiaTheme="majorEastAsia" w:hAnsiTheme="majorHAnsi" w:cstheme="majorBidi"/>
          <w:color w:val="17365D" w:themeColor="text2" w:themeShade="BF"/>
          <w:spacing w:val="5"/>
          <w:kern w:val="28"/>
          <w:sz w:val="24"/>
          <w:szCs w:val="24"/>
        </w:rPr>
        <w:t>Mingtao</w:t>
      </w:r>
      <w:proofErr w:type="spellEnd"/>
      <w:r w:rsidRPr="006D2EDD">
        <w:rPr>
          <w:rFonts w:asciiTheme="majorHAnsi" w:eastAsiaTheme="majorEastAsia" w:hAnsiTheme="majorHAnsi" w:cstheme="majorBidi"/>
          <w:color w:val="17365D" w:themeColor="text2" w:themeShade="BF"/>
          <w:spacing w:val="5"/>
          <w:kern w:val="28"/>
          <w:sz w:val="24"/>
          <w:szCs w:val="24"/>
        </w:rPr>
        <w:t xml:space="preserve">. Below are professional, leadership-caliber answers to questions in the </w:t>
      </w:r>
      <w:r w:rsidRPr="006D2EDD">
        <w:rPr>
          <w:rFonts w:asciiTheme="majorHAnsi" w:eastAsiaTheme="majorEastAsia" w:hAnsiTheme="majorHAnsi" w:cstheme="majorBidi"/>
          <w:b/>
          <w:bCs/>
          <w:color w:val="17365D" w:themeColor="text2" w:themeShade="BF"/>
          <w:spacing w:val="5"/>
          <w:kern w:val="28"/>
          <w:sz w:val="24"/>
          <w:szCs w:val="24"/>
        </w:rPr>
        <w:t>Leadership &amp; Stakeholder Management</w:t>
      </w:r>
      <w:r w:rsidRPr="006D2EDD">
        <w:rPr>
          <w:rFonts w:asciiTheme="majorHAnsi" w:eastAsiaTheme="majorEastAsia" w:hAnsiTheme="majorHAnsi" w:cstheme="majorBidi"/>
          <w:color w:val="17365D" w:themeColor="text2" w:themeShade="BF"/>
          <w:spacing w:val="5"/>
          <w:kern w:val="28"/>
          <w:sz w:val="24"/>
          <w:szCs w:val="24"/>
        </w:rPr>
        <w:t xml:space="preserve"> and </w:t>
      </w:r>
      <w:r w:rsidRPr="006D2EDD">
        <w:rPr>
          <w:rFonts w:asciiTheme="majorHAnsi" w:eastAsiaTheme="majorEastAsia" w:hAnsiTheme="majorHAnsi" w:cstheme="majorBidi"/>
          <w:b/>
          <w:bCs/>
          <w:color w:val="17365D" w:themeColor="text2" w:themeShade="BF"/>
          <w:spacing w:val="5"/>
          <w:kern w:val="28"/>
          <w:sz w:val="24"/>
          <w:szCs w:val="24"/>
        </w:rPr>
        <w:t>Process Improvement &amp; Change Management</w:t>
      </w:r>
      <w:r w:rsidRPr="006D2EDD">
        <w:rPr>
          <w:rFonts w:asciiTheme="majorHAnsi" w:eastAsiaTheme="majorEastAsia" w:hAnsiTheme="majorHAnsi" w:cstheme="majorBidi"/>
          <w:color w:val="17365D" w:themeColor="text2" w:themeShade="BF"/>
          <w:spacing w:val="5"/>
          <w:kern w:val="28"/>
          <w:sz w:val="24"/>
          <w:szCs w:val="24"/>
        </w:rPr>
        <w:t xml:space="preserve"> categories. These answers leverage your real experiences to show that you can lead people, influence senior stakeholders, and implement lasting change in complex operational environments.</w:t>
      </w:r>
    </w:p>
    <w:p w14:paraId="054CFDE4"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B100DBF">
          <v:rect id="_x0000_i1543" style="width:0;height:1.5pt" o:hralign="center" o:hrstd="t" o:hr="t" fillcolor="#a0a0a0" stroked="f"/>
        </w:pict>
      </w:r>
    </w:p>
    <w:p w14:paraId="75B4BCBC"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3. Leadership &amp; Stakeholder Management</w:t>
      </w:r>
    </w:p>
    <w:p w14:paraId="31B97F3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1EC3D63">
          <v:rect id="_x0000_i1544" style="width:0;height:1.5pt" o:hralign="center" o:hrstd="t" o:hr="t" fillcolor="#a0a0a0" stroked="f"/>
        </w:pict>
      </w:r>
    </w:p>
    <w:p w14:paraId="34534C9C"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How have you built and motivated a QA team (auditors, supervisors, analysts) to consistently meet SLAs and quality targets?</w:t>
      </w:r>
    </w:p>
    <w:p w14:paraId="7AAEC36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My approach is to build a </w:t>
      </w:r>
      <w:r w:rsidRPr="006D2EDD">
        <w:rPr>
          <w:rFonts w:asciiTheme="majorHAnsi" w:eastAsiaTheme="majorEastAsia" w:hAnsiTheme="majorHAnsi" w:cstheme="majorBidi"/>
          <w:b/>
          <w:bCs/>
          <w:color w:val="17365D" w:themeColor="text2" w:themeShade="BF"/>
          <w:spacing w:val="5"/>
          <w:kern w:val="28"/>
          <w:sz w:val="24"/>
          <w:szCs w:val="24"/>
        </w:rPr>
        <w:t>data-informed, feedback-rich, and purpose-driven</w:t>
      </w:r>
      <w:r w:rsidRPr="006D2EDD">
        <w:rPr>
          <w:rFonts w:asciiTheme="majorHAnsi" w:eastAsiaTheme="majorEastAsia" w:hAnsiTheme="majorHAnsi" w:cstheme="majorBidi"/>
          <w:color w:val="17365D" w:themeColor="text2" w:themeShade="BF"/>
          <w:spacing w:val="5"/>
          <w:kern w:val="28"/>
          <w:sz w:val="24"/>
          <w:szCs w:val="24"/>
        </w:rPr>
        <w:t xml:space="preserve"> environment. I start by setting </w:t>
      </w:r>
      <w:r w:rsidRPr="006D2EDD">
        <w:rPr>
          <w:rFonts w:asciiTheme="majorHAnsi" w:eastAsiaTheme="majorEastAsia" w:hAnsiTheme="majorHAnsi" w:cstheme="majorBidi"/>
          <w:b/>
          <w:bCs/>
          <w:color w:val="17365D" w:themeColor="text2" w:themeShade="BF"/>
          <w:spacing w:val="5"/>
          <w:kern w:val="28"/>
          <w:sz w:val="24"/>
          <w:szCs w:val="24"/>
        </w:rPr>
        <w:t>clear expectations</w:t>
      </w:r>
      <w:r w:rsidRPr="006D2EDD">
        <w:rPr>
          <w:rFonts w:asciiTheme="majorHAnsi" w:eastAsiaTheme="majorEastAsia" w:hAnsiTheme="majorHAnsi" w:cstheme="majorBidi"/>
          <w:color w:val="17365D" w:themeColor="text2" w:themeShade="BF"/>
          <w:spacing w:val="5"/>
          <w:kern w:val="28"/>
          <w:sz w:val="24"/>
          <w:szCs w:val="24"/>
        </w:rPr>
        <w:t xml:space="preserve"> around SLA timelines, accuracy, and coaching effectiveness. Then, I ensure every QA team member understands not just </w:t>
      </w:r>
      <w:r w:rsidRPr="006D2EDD">
        <w:rPr>
          <w:rFonts w:asciiTheme="majorHAnsi" w:eastAsiaTheme="majorEastAsia" w:hAnsiTheme="majorHAnsi" w:cstheme="majorBidi"/>
          <w:i/>
          <w:iCs/>
          <w:color w:val="17365D" w:themeColor="text2" w:themeShade="BF"/>
          <w:spacing w:val="5"/>
          <w:kern w:val="28"/>
          <w:sz w:val="24"/>
          <w:szCs w:val="24"/>
        </w:rPr>
        <w:t>what</w:t>
      </w:r>
      <w:r w:rsidRPr="006D2EDD">
        <w:rPr>
          <w:rFonts w:asciiTheme="majorHAnsi" w:eastAsiaTheme="majorEastAsia" w:hAnsiTheme="majorHAnsi" w:cstheme="majorBidi"/>
          <w:color w:val="17365D" w:themeColor="text2" w:themeShade="BF"/>
          <w:spacing w:val="5"/>
          <w:kern w:val="28"/>
          <w:sz w:val="24"/>
          <w:szCs w:val="24"/>
        </w:rPr>
        <w:t xml:space="preserve"> we measure, but </w:t>
      </w:r>
      <w:r w:rsidRPr="006D2EDD">
        <w:rPr>
          <w:rFonts w:asciiTheme="majorHAnsi" w:eastAsiaTheme="majorEastAsia" w:hAnsiTheme="majorHAnsi" w:cstheme="majorBidi"/>
          <w:i/>
          <w:iCs/>
          <w:color w:val="17365D" w:themeColor="text2" w:themeShade="BF"/>
          <w:spacing w:val="5"/>
          <w:kern w:val="28"/>
          <w:sz w:val="24"/>
          <w:szCs w:val="24"/>
        </w:rPr>
        <w:t>why</w:t>
      </w:r>
      <w:r w:rsidRPr="006D2EDD">
        <w:rPr>
          <w:rFonts w:asciiTheme="majorHAnsi" w:eastAsiaTheme="majorEastAsia" w:hAnsiTheme="majorHAnsi" w:cstheme="majorBidi"/>
          <w:color w:val="17365D" w:themeColor="text2" w:themeShade="BF"/>
          <w:spacing w:val="5"/>
          <w:kern w:val="28"/>
          <w:sz w:val="24"/>
          <w:szCs w:val="24"/>
        </w:rPr>
        <w:t xml:space="preserve"> — how QA impacts the customer, the agent, and the business.</w:t>
      </w:r>
    </w:p>
    <w:p w14:paraId="1D8B323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I’ve built tools like the </w:t>
      </w:r>
      <w:r w:rsidRPr="006D2EDD">
        <w:rPr>
          <w:rFonts w:asciiTheme="majorHAnsi" w:eastAsiaTheme="majorEastAsia" w:hAnsiTheme="majorHAnsi" w:cstheme="majorBidi"/>
          <w:b/>
          <w:bCs/>
          <w:color w:val="17365D" w:themeColor="text2" w:themeShade="BF"/>
          <w:spacing w:val="5"/>
          <w:kern w:val="28"/>
          <w:sz w:val="24"/>
          <w:szCs w:val="24"/>
        </w:rPr>
        <w:t>Team Development Hub</w:t>
      </w:r>
      <w:r w:rsidRPr="006D2EDD">
        <w:rPr>
          <w:rFonts w:asciiTheme="majorHAnsi" w:eastAsiaTheme="majorEastAsia" w:hAnsiTheme="majorHAnsi" w:cstheme="majorBidi"/>
          <w:color w:val="17365D" w:themeColor="text2" w:themeShade="BF"/>
          <w:spacing w:val="5"/>
          <w:kern w:val="28"/>
          <w:sz w:val="24"/>
          <w:szCs w:val="24"/>
        </w:rPr>
        <w:t xml:space="preserve">, which makes QA work visible and meaningful. Supervisors can track trends, monitor PDPs, and prioritize coaching </w:t>
      </w:r>
      <w:r w:rsidRPr="006D2EDD">
        <w:rPr>
          <w:rFonts w:asciiTheme="majorHAnsi" w:eastAsiaTheme="majorEastAsia" w:hAnsiTheme="majorHAnsi" w:cstheme="majorBidi"/>
          <w:color w:val="17365D" w:themeColor="text2" w:themeShade="BF"/>
          <w:spacing w:val="5"/>
          <w:kern w:val="28"/>
          <w:sz w:val="24"/>
          <w:szCs w:val="24"/>
        </w:rPr>
        <w:lastRenderedPageBreak/>
        <w:t>intelligently. I also hold regular check-ins to celebrate progress, address blockers, and recognize standout performance.</w:t>
      </w:r>
    </w:p>
    <w:p w14:paraId="001336B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Motivation comes from ownership. I encourage QA team members to suggest audit improvements, participate in calibration leadership, and share findings with stakeholders. That engagement drives consistency and performance.</w:t>
      </w:r>
    </w:p>
    <w:p w14:paraId="7C25C05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0EFBF97A">
          <v:rect id="_x0000_i1545" style="width:0;height:1.5pt" o:hralign="center" o:hrstd="t" o:hr="t" fillcolor="#a0a0a0" stroked="f"/>
        </w:pict>
      </w:r>
    </w:p>
    <w:p w14:paraId="4F500772"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Tell us about a time you had to coach a low-performing team member—what steps did you take, and what was the outcome?</w:t>
      </w:r>
    </w:p>
    <w:p w14:paraId="4C3A790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One case involved a new advisor with multiple low-quality contacts. He had a strong personality and preferred using his own judgment over department procedures, which led to compliance risks and inconsistent service.</w:t>
      </w:r>
    </w:p>
    <w:p w14:paraId="7A42E35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worked with the line supervisor to:</w:t>
      </w:r>
    </w:p>
    <w:p w14:paraId="7318E8A8" w14:textId="77777777" w:rsidR="006D2EDD" w:rsidRPr="006D2EDD" w:rsidRDefault="006D2EDD" w:rsidP="006D2EDD">
      <w:pPr>
        <w:numPr>
          <w:ilvl w:val="0"/>
          <w:numId w:val="3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Validate QA results</w:t>
      </w:r>
      <w:r w:rsidRPr="006D2EDD">
        <w:rPr>
          <w:rFonts w:asciiTheme="majorHAnsi" w:eastAsiaTheme="majorEastAsia" w:hAnsiTheme="majorHAnsi" w:cstheme="majorBidi"/>
          <w:color w:val="17365D" w:themeColor="text2" w:themeShade="BF"/>
          <w:spacing w:val="5"/>
          <w:kern w:val="28"/>
          <w:sz w:val="24"/>
          <w:szCs w:val="24"/>
        </w:rPr>
        <w:t xml:space="preserve"> and isolate recurring issues</w:t>
      </w:r>
    </w:p>
    <w:p w14:paraId="1DA263B4" w14:textId="77777777" w:rsidR="006D2EDD" w:rsidRPr="006D2EDD" w:rsidRDefault="006D2EDD" w:rsidP="006D2EDD">
      <w:pPr>
        <w:numPr>
          <w:ilvl w:val="0"/>
          <w:numId w:val="3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Conduct a 1-on-1 investigation</w:t>
      </w:r>
      <w:r w:rsidRPr="006D2EDD">
        <w:rPr>
          <w:rFonts w:asciiTheme="majorHAnsi" w:eastAsiaTheme="majorEastAsia" w:hAnsiTheme="majorHAnsi" w:cstheme="majorBidi"/>
          <w:color w:val="17365D" w:themeColor="text2" w:themeShade="BF"/>
          <w:spacing w:val="5"/>
          <w:kern w:val="28"/>
          <w:sz w:val="24"/>
          <w:szCs w:val="24"/>
        </w:rPr>
        <w:t xml:space="preserve"> to understand the advisor’s logic and learning style</w:t>
      </w:r>
    </w:p>
    <w:p w14:paraId="79D7AECD" w14:textId="77777777" w:rsidR="006D2EDD" w:rsidRPr="006D2EDD" w:rsidRDefault="006D2EDD" w:rsidP="006D2EDD">
      <w:pPr>
        <w:numPr>
          <w:ilvl w:val="0"/>
          <w:numId w:val="3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Design a development plan</w:t>
      </w:r>
      <w:r w:rsidRPr="006D2EDD">
        <w:rPr>
          <w:rFonts w:asciiTheme="majorHAnsi" w:eastAsiaTheme="majorEastAsia" w:hAnsiTheme="majorHAnsi" w:cstheme="majorBidi"/>
          <w:color w:val="17365D" w:themeColor="text2" w:themeShade="BF"/>
          <w:spacing w:val="5"/>
          <w:kern w:val="28"/>
          <w:sz w:val="24"/>
          <w:szCs w:val="24"/>
        </w:rPr>
        <w:t xml:space="preserve"> that recognized his strengths (logic, self-motivation) while correcting risk behaviors</w:t>
      </w:r>
    </w:p>
    <w:p w14:paraId="6259FA70" w14:textId="77777777" w:rsidR="006D2EDD" w:rsidRPr="006D2EDD" w:rsidRDefault="006D2EDD" w:rsidP="006D2EDD">
      <w:pPr>
        <w:numPr>
          <w:ilvl w:val="0"/>
          <w:numId w:val="3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Set </w:t>
      </w:r>
      <w:r w:rsidRPr="006D2EDD">
        <w:rPr>
          <w:rFonts w:asciiTheme="majorHAnsi" w:eastAsiaTheme="majorEastAsia" w:hAnsiTheme="majorHAnsi" w:cstheme="majorBidi"/>
          <w:b/>
          <w:bCs/>
          <w:color w:val="17365D" w:themeColor="text2" w:themeShade="BF"/>
          <w:spacing w:val="5"/>
          <w:kern w:val="28"/>
          <w:sz w:val="24"/>
          <w:szCs w:val="24"/>
        </w:rPr>
        <w:t>non-negotiable standards</w:t>
      </w:r>
      <w:r w:rsidRPr="006D2EDD">
        <w:rPr>
          <w:rFonts w:asciiTheme="majorHAnsi" w:eastAsiaTheme="majorEastAsia" w:hAnsiTheme="majorHAnsi" w:cstheme="majorBidi"/>
          <w:color w:val="17365D" w:themeColor="text2" w:themeShade="BF"/>
          <w:spacing w:val="5"/>
          <w:kern w:val="28"/>
          <w:sz w:val="24"/>
          <w:szCs w:val="24"/>
        </w:rPr>
        <w:t xml:space="preserve"> around compliance and customer accuracy</w:t>
      </w:r>
    </w:p>
    <w:p w14:paraId="30E98037" w14:textId="77777777" w:rsidR="006D2EDD" w:rsidRPr="006D2EDD" w:rsidRDefault="006D2EDD" w:rsidP="006D2EDD">
      <w:pPr>
        <w:numPr>
          <w:ilvl w:val="0"/>
          <w:numId w:val="3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Provide </w:t>
      </w:r>
      <w:r w:rsidRPr="006D2EDD">
        <w:rPr>
          <w:rFonts w:asciiTheme="majorHAnsi" w:eastAsiaTheme="majorEastAsia" w:hAnsiTheme="majorHAnsi" w:cstheme="majorBidi"/>
          <w:b/>
          <w:bCs/>
          <w:color w:val="17365D" w:themeColor="text2" w:themeShade="BF"/>
          <w:spacing w:val="5"/>
          <w:kern w:val="28"/>
          <w:sz w:val="24"/>
          <w:szCs w:val="24"/>
        </w:rPr>
        <w:t>ongoing coaching support</w:t>
      </w:r>
      <w:r w:rsidRPr="006D2EDD">
        <w:rPr>
          <w:rFonts w:asciiTheme="majorHAnsi" w:eastAsiaTheme="majorEastAsia" w:hAnsiTheme="majorHAnsi" w:cstheme="majorBidi"/>
          <w:color w:val="17365D" w:themeColor="text2" w:themeShade="BF"/>
          <w:spacing w:val="5"/>
          <w:kern w:val="28"/>
          <w:sz w:val="24"/>
          <w:szCs w:val="24"/>
        </w:rPr>
        <w:t xml:space="preserve"> and regular review of progress</w:t>
      </w:r>
    </w:p>
    <w:p w14:paraId="08E89C8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Over time, his performance improved dramatically — he signed off as a Band B Senior Advisor and became a contributor of service improvement ideas. The supervisor gained valuable coaching skills in the process. It showed me that great coaching turns performance challenges into development success stories.</w:t>
      </w:r>
    </w:p>
    <w:p w14:paraId="5ECA3CD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39E7032">
          <v:rect id="_x0000_i1546" style="width:0;height:1.5pt" o:hralign="center" o:hrstd="t" o:hr="t" fillcolor="#a0a0a0" stroked="f"/>
        </w:pict>
      </w:r>
    </w:p>
    <w:p w14:paraId="0F8BD9DF"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How do you engage senior stakeholders when proposing a major QA initiative? Can you give an example of influencing at the executive level?</w:t>
      </w:r>
    </w:p>
    <w:p w14:paraId="0331FF7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always start by framing the proposal in terms of </w:t>
      </w:r>
      <w:r w:rsidRPr="006D2EDD">
        <w:rPr>
          <w:rFonts w:asciiTheme="majorHAnsi" w:eastAsiaTheme="majorEastAsia" w:hAnsiTheme="majorHAnsi" w:cstheme="majorBidi"/>
          <w:b/>
          <w:bCs/>
          <w:color w:val="17365D" w:themeColor="text2" w:themeShade="BF"/>
          <w:spacing w:val="5"/>
          <w:kern w:val="28"/>
          <w:sz w:val="24"/>
          <w:szCs w:val="24"/>
        </w:rPr>
        <w:t>business impact, risk reduction, and ROI</w:t>
      </w:r>
      <w:r w:rsidRPr="006D2EDD">
        <w:rPr>
          <w:rFonts w:asciiTheme="majorHAnsi" w:eastAsiaTheme="majorEastAsia" w:hAnsiTheme="majorHAnsi" w:cstheme="majorBidi"/>
          <w:color w:val="17365D" w:themeColor="text2" w:themeShade="BF"/>
          <w:spacing w:val="5"/>
          <w:kern w:val="28"/>
          <w:sz w:val="24"/>
          <w:szCs w:val="24"/>
        </w:rPr>
        <w:t xml:space="preserve"> — not just QA language.</w:t>
      </w:r>
    </w:p>
    <w:p w14:paraId="3022BF64"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For example, I identified that deposit limit breaches were being triggered by a payment provider’s system adding decimal amounts to customer deposits. I built a data model using Excel to quantify the issue and outlined the reputational and compliance risk.</w:t>
      </w:r>
    </w:p>
    <w:p w14:paraId="4015318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presented this to my manager in a </w:t>
      </w:r>
      <w:r w:rsidRPr="006D2EDD">
        <w:rPr>
          <w:rFonts w:asciiTheme="majorHAnsi" w:eastAsiaTheme="majorEastAsia" w:hAnsiTheme="majorHAnsi" w:cstheme="majorBidi"/>
          <w:b/>
          <w:bCs/>
          <w:color w:val="17365D" w:themeColor="text2" w:themeShade="BF"/>
          <w:spacing w:val="5"/>
          <w:kern w:val="28"/>
          <w:sz w:val="24"/>
          <w:szCs w:val="24"/>
        </w:rPr>
        <w:t>clear, visual report</w:t>
      </w:r>
      <w:r w:rsidRPr="006D2EDD">
        <w:rPr>
          <w:rFonts w:asciiTheme="majorHAnsi" w:eastAsiaTheme="majorEastAsia" w:hAnsiTheme="majorHAnsi" w:cstheme="majorBidi"/>
          <w:color w:val="17365D" w:themeColor="text2" w:themeShade="BF"/>
          <w:spacing w:val="5"/>
          <w:kern w:val="28"/>
          <w:sz w:val="24"/>
          <w:szCs w:val="24"/>
        </w:rPr>
        <w:t>, backed by data and a feasible technical fix — having the decimal deducted instead. This led to executive-level approval, and the payment provider implemented the change. Since then, no breaches occurred due to that issue.</w:t>
      </w:r>
    </w:p>
    <w:p w14:paraId="0819DC7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Senior stakeholders respond to structured insight that solves a problem, with evidence and a low-friction path to implementation. I focus on </w:t>
      </w:r>
      <w:r w:rsidRPr="006D2EDD">
        <w:rPr>
          <w:rFonts w:asciiTheme="majorHAnsi" w:eastAsiaTheme="majorEastAsia" w:hAnsiTheme="majorHAnsi" w:cstheme="majorBidi"/>
          <w:b/>
          <w:bCs/>
          <w:color w:val="17365D" w:themeColor="text2" w:themeShade="BF"/>
          <w:spacing w:val="5"/>
          <w:kern w:val="28"/>
          <w:sz w:val="24"/>
          <w:szCs w:val="24"/>
        </w:rPr>
        <w:t>impact-first communication</w:t>
      </w:r>
      <w:r w:rsidRPr="006D2EDD">
        <w:rPr>
          <w:rFonts w:asciiTheme="majorHAnsi" w:eastAsiaTheme="majorEastAsia" w:hAnsiTheme="majorHAnsi" w:cstheme="majorBidi"/>
          <w:color w:val="17365D" w:themeColor="text2" w:themeShade="BF"/>
          <w:spacing w:val="5"/>
          <w:kern w:val="28"/>
          <w:sz w:val="24"/>
          <w:szCs w:val="24"/>
        </w:rPr>
        <w:t xml:space="preserve"> to get alignment.</w:t>
      </w:r>
    </w:p>
    <w:p w14:paraId="632C761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204314D1">
          <v:rect id="_x0000_i1547" style="width:0;height:1.5pt" o:hralign="center" o:hrstd="t" o:hr="t" fillcolor="#a0a0a0" stroked="f"/>
        </w:pict>
      </w:r>
    </w:p>
    <w:p w14:paraId="3BBAF931"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Describe a situation where you had to align QA objectives with operational or training teams who had different priorities.</w:t>
      </w:r>
    </w:p>
    <w:p w14:paraId="0EF6A66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When we launched the Team Development Hub, some training and team leads felt it was “extra admin” or disconnected from coaching. To gain alignment, I:</w:t>
      </w:r>
    </w:p>
    <w:p w14:paraId="275B13A4" w14:textId="77777777" w:rsidR="006D2EDD" w:rsidRPr="006D2EDD" w:rsidRDefault="006D2EDD" w:rsidP="006D2EDD">
      <w:pPr>
        <w:numPr>
          <w:ilvl w:val="0"/>
          <w:numId w:val="36"/>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Showed how the hub </w:t>
      </w:r>
      <w:r w:rsidRPr="006D2EDD">
        <w:rPr>
          <w:rFonts w:asciiTheme="majorHAnsi" w:eastAsiaTheme="majorEastAsia" w:hAnsiTheme="majorHAnsi" w:cstheme="majorBidi"/>
          <w:b/>
          <w:bCs/>
          <w:color w:val="17365D" w:themeColor="text2" w:themeShade="BF"/>
          <w:spacing w:val="5"/>
          <w:kern w:val="28"/>
          <w:sz w:val="24"/>
          <w:szCs w:val="24"/>
        </w:rPr>
        <w:t>automatically consolidated QA scores and PDP actions</w:t>
      </w:r>
      <w:r w:rsidRPr="006D2EDD">
        <w:rPr>
          <w:rFonts w:asciiTheme="majorHAnsi" w:eastAsiaTheme="majorEastAsia" w:hAnsiTheme="majorHAnsi" w:cstheme="majorBidi"/>
          <w:color w:val="17365D" w:themeColor="text2" w:themeShade="BF"/>
          <w:spacing w:val="5"/>
          <w:kern w:val="28"/>
          <w:sz w:val="24"/>
          <w:szCs w:val="24"/>
        </w:rPr>
        <w:t>, saving them hours of manual work</w:t>
      </w:r>
    </w:p>
    <w:p w14:paraId="6C0D39F7" w14:textId="77777777" w:rsidR="006D2EDD" w:rsidRPr="006D2EDD" w:rsidRDefault="006D2EDD" w:rsidP="006D2EDD">
      <w:pPr>
        <w:numPr>
          <w:ilvl w:val="0"/>
          <w:numId w:val="36"/>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Shared visual dashboards that highlighted </w:t>
      </w:r>
      <w:r w:rsidRPr="006D2EDD">
        <w:rPr>
          <w:rFonts w:asciiTheme="majorHAnsi" w:eastAsiaTheme="majorEastAsia" w:hAnsiTheme="majorHAnsi" w:cstheme="majorBidi"/>
          <w:b/>
          <w:bCs/>
          <w:color w:val="17365D" w:themeColor="text2" w:themeShade="BF"/>
          <w:spacing w:val="5"/>
          <w:kern w:val="28"/>
          <w:sz w:val="24"/>
          <w:szCs w:val="24"/>
        </w:rPr>
        <w:t>which service areas needed more training investment</w:t>
      </w:r>
    </w:p>
    <w:p w14:paraId="5275AC32" w14:textId="77777777" w:rsidR="006D2EDD" w:rsidRPr="006D2EDD" w:rsidRDefault="006D2EDD" w:rsidP="006D2EDD">
      <w:pPr>
        <w:numPr>
          <w:ilvl w:val="0"/>
          <w:numId w:val="36"/>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Integrated the hub into existing 1-on-1 templates and development meetings</w:t>
      </w:r>
    </w:p>
    <w:p w14:paraId="075BD08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Once they saw how it supported their goals — coaching efficiency, better performance tracking, smarter onboarding — the adoption rate jumped. It became a shared resource across QA, ops, and training. The key was </w:t>
      </w:r>
      <w:r w:rsidRPr="006D2EDD">
        <w:rPr>
          <w:rFonts w:asciiTheme="majorHAnsi" w:eastAsiaTheme="majorEastAsia" w:hAnsiTheme="majorHAnsi" w:cstheme="majorBidi"/>
          <w:b/>
          <w:bCs/>
          <w:color w:val="17365D" w:themeColor="text2" w:themeShade="BF"/>
          <w:spacing w:val="5"/>
          <w:kern w:val="28"/>
          <w:sz w:val="24"/>
          <w:szCs w:val="24"/>
        </w:rPr>
        <w:t>reframing QA as a support tool</w:t>
      </w:r>
      <w:r w:rsidRPr="006D2EDD">
        <w:rPr>
          <w:rFonts w:asciiTheme="majorHAnsi" w:eastAsiaTheme="majorEastAsia" w:hAnsiTheme="majorHAnsi" w:cstheme="majorBidi"/>
          <w:color w:val="17365D" w:themeColor="text2" w:themeShade="BF"/>
          <w:spacing w:val="5"/>
          <w:kern w:val="28"/>
          <w:sz w:val="24"/>
          <w:szCs w:val="24"/>
        </w:rPr>
        <w:t>, not a policing tool.</w:t>
      </w:r>
    </w:p>
    <w:p w14:paraId="685CC1F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48826A12">
          <v:rect id="_x0000_i1548" style="width:0;height:1.5pt" o:hralign="center" o:hrstd="t" o:hr="t" fillcolor="#a0a0a0" stroked="f"/>
        </w:pict>
      </w:r>
    </w:p>
    <w:p w14:paraId="498AB7B0"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4. Process Improvement &amp; Change Management</w:t>
      </w:r>
    </w:p>
    <w:p w14:paraId="69B5BE4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4E2C0DB4">
          <v:rect id="_x0000_i1549" style="width:0;height:1.5pt" o:hralign="center" o:hrstd="t" o:hr="t" fillcolor="#a0a0a0" stroked="f"/>
        </w:pict>
      </w:r>
    </w:p>
    <w:p w14:paraId="7C521789"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lastRenderedPageBreak/>
        <w:t>🔹</w:t>
      </w:r>
      <w:r w:rsidRPr="006D2EDD">
        <w:rPr>
          <w:rFonts w:asciiTheme="majorHAnsi" w:eastAsiaTheme="majorEastAsia" w:hAnsiTheme="majorHAnsi" w:cstheme="majorBidi"/>
          <w:b/>
          <w:bCs/>
          <w:color w:val="17365D" w:themeColor="text2" w:themeShade="BF"/>
          <w:spacing w:val="5"/>
          <w:kern w:val="28"/>
          <w:sz w:val="24"/>
          <w:szCs w:val="24"/>
        </w:rPr>
        <w:t xml:space="preserve"> Q: Share an example of juggling multiple QA projects in a fast-paced environment. How did you prioritize, and what tools or methodologies did you use?</w:t>
      </w:r>
    </w:p>
    <w:p w14:paraId="745DF03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While covering a Deputy Manager during their parental leave, I managed recruitment interviews, supported the instruction team’s project, led formal performance proceedings for a team member, and maintained my own team’s development cycles.</w:t>
      </w:r>
    </w:p>
    <w:p w14:paraId="52D6053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used </w:t>
      </w:r>
      <w:r w:rsidRPr="006D2EDD">
        <w:rPr>
          <w:rFonts w:asciiTheme="majorHAnsi" w:eastAsiaTheme="majorEastAsia" w:hAnsiTheme="majorHAnsi" w:cstheme="majorBidi"/>
          <w:b/>
          <w:bCs/>
          <w:color w:val="17365D" w:themeColor="text2" w:themeShade="BF"/>
          <w:spacing w:val="5"/>
          <w:kern w:val="28"/>
          <w:sz w:val="24"/>
          <w:szCs w:val="24"/>
        </w:rPr>
        <w:t>priority mapping</w:t>
      </w:r>
      <w:r w:rsidRPr="006D2EDD">
        <w:rPr>
          <w:rFonts w:asciiTheme="majorHAnsi" w:eastAsiaTheme="majorEastAsia" w:hAnsiTheme="majorHAnsi" w:cstheme="majorBidi"/>
          <w:color w:val="17365D" w:themeColor="text2" w:themeShade="BF"/>
          <w:spacing w:val="5"/>
          <w:kern w:val="28"/>
          <w:sz w:val="24"/>
          <w:szCs w:val="24"/>
        </w:rPr>
        <w:t xml:space="preserve"> (impact vs. urgency), created a shared </w:t>
      </w:r>
      <w:r w:rsidRPr="006D2EDD">
        <w:rPr>
          <w:rFonts w:asciiTheme="majorHAnsi" w:eastAsiaTheme="majorEastAsia" w:hAnsiTheme="majorHAnsi" w:cstheme="majorBidi"/>
          <w:b/>
          <w:bCs/>
          <w:color w:val="17365D" w:themeColor="text2" w:themeShade="BF"/>
          <w:spacing w:val="5"/>
          <w:kern w:val="28"/>
          <w:sz w:val="24"/>
          <w:szCs w:val="24"/>
        </w:rPr>
        <w:t>project tracker</w:t>
      </w:r>
      <w:r w:rsidRPr="006D2EDD">
        <w:rPr>
          <w:rFonts w:asciiTheme="majorHAnsi" w:eastAsiaTheme="majorEastAsia" w:hAnsiTheme="majorHAnsi" w:cstheme="majorBidi"/>
          <w:color w:val="17365D" w:themeColor="text2" w:themeShade="BF"/>
          <w:spacing w:val="5"/>
          <w:kern w:val="28"/>
          <w:sz w:val="24"/>
          <w:szCs w:val="24"/>
        </w:rPr>
        <w:t>, and allocated tasks based on team member strengths. Recruitment took top priority, so I delegated interviews to experienced supervisors and joined those with newer ones for consistency.</w:t>
      </w:r>
    </w:p>
    <w:p w14:paraId="7793CE1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Weekly progress reviews with my manager helped maintain visibility and alignment. Every task was completed on time, with no backlog when the other Deputy returned. The experience sharpened my ability to </w:t>
      </w:r>
      <w:r w:rsidRPr="006D2EDD">
        <w:rPr>
          <w:rFonts w:asciiTheme="majorHAnsi" w:eastAsiaTheme="majorEastAsia" w:hAnsiTheme="majorHAnsi" w:cstheme="majorBidi"/>
          <w:b/>
          <w:bCs/>
          <w:color w:val="17365D" w:themeColor="text2" w:themeShade="BF"/>
          <w:spacing w:val="5"/>
          <w:kern w:val="28"/>
          <w:sz w:val="24"/>
          <w:szCs w:val="24"/>
        </w:rPr>
        <w:t>prioritize under pressure while keeping quality and timelines intact</w:t>
      </w:r>
      <w:r w:rsidRPr="006D2EDD">
        <w:rPr>
          <w:rFonts w:asciiTheme="majorHAnsi" w:eastAsiaTheme="majorEastAsia" w:hAnsiTheme="majorHAnsi" w:cstheme="majorBidi"/>
          <w:color w:val="17365D" w:themeColor="text2" w:themeShade="BF"/>
          <w:spacing w:val="5"/>
          <w:kern w:val="28"/>
          <w:sz w:val="24"/>
          <w:szCs w:val="24"/>
        </w:rPr>
        <w:t>.</w:t>
      </w:r>
    </w:p>
    <w:p w14:paraId="7C56863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0B169214">
          <v:rect id="_x0000_i1550" style="width:0;height:1.5pt" o:hralign="center" o:hrstd="t" o:hr="t" fillcolor="#a0a0a0" stroked="f"/>
        </w:pict>
      </w:r>
    </w:p>
    <w:p w14:paraId="1E681D57"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When rolling out a new audit tool or process, how do you plan and measure adoption and success?</w:t>
      </w:r>
    </w:p>
    <w:p w14:paraId="1B3A43F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break the rollout into 4 phases:</w:t>
      </w:r>
    </w:p>
    <w:p w14:paraId="254EE8EC" w14:textId="77777777" w:rsidR="006D2EDD" w:rsidRPr="006D2EDD" w:rsidRDefault="006D2EDD" w:rsidP="006D2EDD">
      <w:pPr>
        <w:numPr>
          <w:ilvl w:val="0"/>
          <w:numId w:val="37"/>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Design &amp; Pilot:</w:t>
      </w:r>
      <w:r w:rsidRPr="006D2EDD">
        <w:rPr>
          <w:rFonts w:asciiTheme="majorHAnsi" w:eastAsiaTheme="majorEastAsia" w:hAnsiTheme="majorHAnsi" w:cstheme="majorBidi"/>
          <w:color w:val="17365D" w:themeColor="text2" w:themeShade="BF"/>
          <w:spacing w:val="5"/>
          <w:kern w:val="28"/>
          <w:sz w:val="24"/>
          <w:szCs w:val="24"/>
        </w:rPr>
        <w:t xml:space="preserve"> Collaborate with end users (e.g. supervisors, QA reviewers) to co-develop the tool and run pilot feedback rounds.</w:t>
      </w:r>
    </w:p>
    <w:p w14:paraId="5F4A7F6C" w14:textId="77777777" w:rsidR="006D2EDD" w:rsidRPr="006D2EDD" w:rsidRDefault="006D2EDD" w:rsidP="006D2EDD">
      <w:pPr>
        <w:numPr>
          <w:ilvl w:val="0"/>
          <w:numId w:val="37"/>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Training &amp; Materials:</w:t>
      </w:r>
      <w:r w:rsidRPr="006D2EDD">
        <w:rPr>
          <w:rFonts w:asciiTheme="majorHAnsi" w:eastAsiaTheme="majorEastAsia" w:hAnsiTheme="majorHAnsi" w:cstheme="majorBidi"/>
          <w:color w:val="17365D" w:themeColor="text2" w:themeShade="BF"/>
          <w:spacing w:val="5"/>
          <w:kern w:val="28"/>
          <w:sz w:val="24"/>
          <w:szCs w:val="24"/>
        </w:rPr>
        <w:t xml:space="preserve"> Build visual guides and hold live walk-throughs. Ensure training is recorded for future users.</w:t>
      </w:r>
    </w:p>
    <w:p w14:paraId="48073C55" w14:textId="77777777" w:rsidR="006D2EDD" w:rsidRPr="006D2EDD" w:rsidRDefault="006D2EDD" w:rsidP="006D2EDD">
      <w:pPr>
        <w:numPr>
          <w:ilvl w:val="0"/>
          <w:numId w:val="37"/>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Adoption Tracking:</w:t>
      </w:r>
      <w:r w:rsidRPr="006D2EDD">
        <w:rPr>
          <w:rFonts w:asciiTheme="majorHAnsi" w:eastAsiaTheme="majorEastAsia" w:hAnsiTheme="majorHAnsi" w:cstheme="majorBidi"/>
          <w:color w:val="17365D" w:themeColor="text2" w:themeShade="BF"/>
          <w:spacing w:val="5"/>
          <w:kern w:val="28"/>
          <w:sz w:val="24"/>
          <w:szCs w:val="24"/>
        </w:rPr>
        <w:t xml:space="preserve"> Use version control or usage trackers to monitor which teams are using the tool as intended.</w:t>
      </w:r>
    </w:p>
    <w:p w14:paraId="58A26A82" w14:textId="77777777" w:rsidR="006D2EDD" w:rsidRPr="006D2EDD" w:rsidRDefault="006D2EDD" w:rsidP="006D2EDD">
      <w:pPr>
        <w:numPr>
          <w:ilvl w:val="0"/>
          <w:numId w:val="37"/>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Impact Measurement:</w:t>
      </w:r>
      <w:r w:rsidRPr="006D2EDD">
        <w:rPr>
          <w:rFonts w:asciiTheme="majorHAnsi" w:eastAsiaTheme="majorEastAsia" w:hAnsiTheme="majorHAnsi" w:cstheme="majorBidi"/>
          <w:color w:val="17365D" w:themeColor="text2" w:themeShade="BF"/>
          <w:spacing w:val="5"/>
          <w:kern w:val="28"/>
          <w:sz w:val="24"/>
          <w:szCs w:val="24"/>
        </w:rPr>
        <w:t xml:space="preserve"> Track whether coaching actions increase, QA scores stabilize, or reporting time decreases.</w:t>
      </w:r>
    </w:p>
    <w:p w14:paraId="69DCF11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For example, after implementing the Team Development Hub, I measured success by seeing:</w:t>
      </w:r>
    </w:p>
    <w:p w14:paraId="5C18EBF8" w14:textId="77777777" w:rsidR="006D2EDD" w:rsidRPr="006D2EDD" w:rsidRDefault="006D2EDD" w:rsidP="006D2EDD">
      <w:pPr>
        <w:numPr>
          <w:ilvl w:val="0"/>
          <w:numId w:val="3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Faster QA feedback turnaround</w:t>
      </w:r>
    </w:p>
    <w:p w14:paraId="43217E48" w14:textId="77777777" w:rsidR="006D2EDD" w:rsidRPr="006D2EDD" w:rsidRDefault="006D2EDD" w:rsidP="006D2EDD">
      <w:pPr>
        <w:numPr>
          <w:ilvl w:val="0"/>
          <w:numId w:val="3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Increased PDP documentation rate</w:t>
      </w:r>
    </w:p>
    <w:p w14:paraId="76F66D4A" w14:textId="77777777" w:rsidR="006D2EDD" w:rsidRPr="006D2EDD" w:rsidRDefault="006D2EDD" w:rsidP="006D2EDD">
      <w:pPr>
        <w:numPr>
          <w:ilvl w:val="0"/>
          <w:numId w:val="3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Reduction in manual reporting hours</w:t>
      </w:r>
    </w:p>
    <w:p w14:paraId="66CBA79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also held a follow-up Q&amp;A to collect further enhancement suggestions.</w:t>
      </w:r>
    </w:p>
    <w:p w14:paraId="2DEA3C6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BEEBB04">
          <v:rect id="_x0000_i1551" style="width:0;height:1.5pt" o:hralign="center" o:hrstd="t" o:hr="t" fillcolor="#a0a0a0" stroked="f"/>
        </w:pict>
      </w:r>
    </w:p>
    <w:p w14:paraId="0E1D0E3F"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What’s your approach to driving process improvement in an </w:t>
      </w:r>
      <w:proofErr w:type="spellStart"/>
      <w:r w:rsidRPr="006D2EDD">
        <w:rPr>
          <w:rFonts w:asciiTheme="majorHAnsi" w:eastAsiaTheme="majorEastAsia" w:hAnsiTheme="majorHAnsi" w:cstheme="majorBidi"/>
          <w:b/>
          <w:bCs/>
          <w:color w:val="17365D" w:themeColor="text2" w:themeShade="BF"/>
          <w:spacing w:val="5"/>
          <w:kern w:val="28"/>
          <w:sz w:val="24"/>
          <w:szCs w:val="24"/>
        </w:rPr>
        <w:t>organisation</w:t>
      </w:r>
      <w:proofErr w:type="spellEnd"/>
      <w:r w:rsidRPr="006D2EDD">
        <w:rPr>
          <w:rFonts w:asciiTheme="majorHAnsi" w:eastAsiaTheme="majorEastAsia" w:hAnsiTheme="majorHAnsi" w:cstheme="majorBidi"/>
          <w:b/>
          <w:bCs/>
          <w:color w:val="17365D" w:themeColor="text2" w:themeShade="BF"/>
          <w:spacing w:val="5"/>
          <w:kern w:val="28"/>
          <w:sz w:val="24"/>
          <w:szCs w:val="24"/>
        </w:rPr>
        <w:t xml:space="preserve"> resistant to change?</w:t>
      </w:r>
    </w:p>
    <w:p w14:paraId="0BB848E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take an </w:t>
      </w:r>
      <w:r w:rsidRPr="006D2EDD">
        <w:rPr>
          <w:rFonts w:asciiTheme="majorHAnsi" w:eastAsiaTheme="majorEastAsia" w:hAnsiTheme="majorHAnsi" w:cstheme="majorBidi"/>
          <w:b/>
          <w:bCs/>
          <w:color w:val="17365D" w:themeColor="text2" w:themeShade="BF"/>
          <w:spacing w:val="5"/>
          <w:kern w:val="28"/>
          <w:sz w:val="24"/>
          <w:szCs w:val="24"/>
        </w:rPr>
        <w:t>evidence-first, empathy-led</w:t>
      </w:r>
      <w:r w:rsidRPr="006D2EDD">
        <w:rPr>
          <w:rFonts w:asciiTheme="majorHAnsi" w:eastAsiaTheme="majorEastAsia" w:hAnsiTheme="majorHAnsi" w:cstheme="majorBidi"/>
          <w:color w:val="17365D" w:themeColor="text2" w:themeShade="BF"/>
          <w:spacing w:val="5"/>
          <w:kern w:val="28"/>
          <w:sz w:val="24"/>
          <w:szCs w:val="24"/>
        </w:rPr>
        <w:t xml:space="preserve"> approach. I listen first — what are people worried about losing? What do they think will go wrong?</w:t>
      </w:r>
    </w:p>
    <w:p w14:paraId="37D17A5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Then I use data to </w:t>
      </w:r>
      <w:r w:rsidRPr="006D2EDD">
        <w:rPr>
          <w:rFonts w:asciiTheme="majorHAnsi" w:eastAsiaTheme="majorEastAsia" w:hAnsiTheme="majorHAnsi" w:cstheme="majorBidi"/>
          <w:b/>
          <w:bCs/>
          <w:color w:val="17365D" w:themeColor="text2" w:themeShade="BF"/>
          <w:spacing w:val="5"/>
          <w:kern w:val="28"/>
          <w:sz w:val="24"/>
          <w:szCs w:val="24"/>
        </w:rPr>
        <w:t>demonstrate the value of the change</w:t>
      </w:r>
      <w:r w:rsidRPr="006D2EDD">
        <w:rPr>
          <w:rFonts w:asciiTheme="majorHAnsi" w:eastAsiaTheme="majorEastAsia" w:hAnsiTheme="majorHAnsi" w:cstheme="majorBidi"/>
          <w:color w:val="17365D" w:themeColor="text2" w:themeShade="BF"/>
          <w:spacing w:val="5"/>
          <w:kern w:val="28"/>
          <w:sz w:val="24"/>
          <w:szCs w:val="24"/>
        </w:rPr>
        <w:t>, and where possible, I pilot with a few champions before rolling out.</w:t>
      </w:r>
    </w:p>
    <w:p w14:paraId="7A5047A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also involve frontline users early in the design process, so they feel ownership. Change doesn’t stick if it’s handed down — it sticks if it’s co-created and clearly solves a problem for the people using it.</w:t>
      </w:r>
    </w:p>
    <w:p w14:paraId="74DACEC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reinforce this by showing </w:t>
      </w:r>
      <w:r w:rsidRPr="006D2EDD">
        <w:rPr>
          <w:rFonts w:asciiTheme="majorHAnsi" w:eastAsiaTheme="majorEastAsia" w:hAnsiTheme="majorHAnsi" w:cstheme="majorBidi"/>
          <w:b/>
          <w:bCs/>
          <w:color w:val="17365D" w:themeColor="text2" w:themeShade="BF"/>
          <w:spacing w:val="5"/>
          <w:kern w:val="28"/>
          <w:sz w:val="24"/>
          <w:szCs w:val="24"/>
        </w:rPr>
        <w:t>quick wins</w:t>
      </w:r>
      <w:r w:rsidRPr="006D2EDD">
        <w:rPr>
          <w:rFonts w:asciiTheme="majorHAnsi" w:eastAsiaTheme="majorEastAsia" w:hAnsiTheme="majorHAnsi" w:cstheme="majorBidi"/>
          <w:color w:val="17365D" w:themeColor="text2" w:themeShade="BF"/>
          <w:spacing w:val="5"/>
          <w:kern w:val="28"/>
          <w:sz w:val="24"/>
          <w:szCs w:val="24"/>
        </w:rPr>
        <w:t>, maintaining open feedback channels, and iterating based on what’s working.</w:t>
      </w:r>
    </w:p>
    <w:p w14:paraId="093A955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108979AC">
          <v:rect id="_x0000_i1552" style="width:0;height:1.5pt" o:hralign="center" o:hrstd="t" o:hr="t" fillcolor="#a0a0a0" stroked="f"/>
        </w:pict>
      </w:r>
    </w:p>
    <w:p w14:paraId="2780BCC5"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Tell us about a change management initiative you led—how did you handle communication, training, and overcoming pushback?</w:t>
      </w:r>
    </w:p>
    <w:p w14:paraId="10D69CF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Leading the </w:t>
      </w:r>
      <w:r w:rsidRPr="006D2EDD">
        <w:rPr>
          <w:rFonts w:asciiTheme="majorHAnsi" w:eastAsiaTheme="majorEastAsia" w:hAnsiTheme="majorHAnsi" w:cstheme="majorBidi"/>
          <w:b/>
          <w:bCs/>
          <w:color w:val="17365D" w:themeColor="text2" w:themeShade="BF"/>
          <w:spacing w:val="5"/>
          <w:kern w:val="28"/>
          <w:sz w:val="24"/>
          <w:szCs w:val="24"/>
        </w:rPr>
        <w:t>Asian Knowledgebase transformation</w:t>
      </w:r>
      <w:r w:rsidRPr="006D2EDD">
        <w:rPr>
          <w:rFonts w:asciiTheme="majorHAnsi" w:eastAsiaTheme="majorEastAsia" w:hAnsiTheme="majorHAnsi" w:cstheme="majorBidi"/>
          <w:color w:val="17365D" w:themeColor="text2" w:themeShade="BF"/>
          <w:spacing w:val="5"/>
          <w:kern w:val="28"/>
          <w:sz w:val="24"/>
          <w:szCs w:val="24"/>
        </w:rPr>
        <w:t xml:space="preserve"> was a significant change initiative. Before the overhaul, the KB was cluttered with over 400 outdated, duplicated, and poorly formatted articles.</w:t>
      </w:r>
    </w:p>
    <w:p w14:paraId="144FBF6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w:t>
      </w:r>
    </w:p>
    <w:p w14:paraId="526F14A2" w14:textId="77777777" w:rsidR="006D2EDD" w:rsidRPr="006D2EDD" w:rsidRDefault="006D2EDD" w:rsidP="006D2EDD">
      <w:pPr>
        <w:numPr>
          <w:ilvl w:val="0"/>
          <w:numId w:val="3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Designed a new </w:t>
      </w:r>
      <w:r w:rsidRPr="006D2EDD">
        <w:rPr>
          <w:rFonts w:asciiTheme="majorHAnsi" w:eastAsiaTheme="majorEastAsia" w:hAnsiTheme="majorHAnsi" w:cstheme="majorBidi"/>
          <w:b/>
          <w:bCs/>
          <w:color w:val="17365D" w:themeColor="text2" w:themeShade="BF"/>
          <w:spacing w:val="5"/>
          <w:kern w:val="28"/>
          <w:sz w:val="24"/>
          <w:szCs w:val="24"/>
        </w:rPr>
        <w:t>article standard</w:t>
      </w:r>
      <w:r w:rsidRPr="006D2EDD">
        <w:rPr>
          <w:rFonts w:asciiTheme="majorHAnsi" w:eastAsiaTheme="majorEastAsia" w:hAnsiTheme="majorHAnsi" w:cstheme="majorBidi"/>
          <w:color w:val="17365D" w:themeColor="text2" w:themeShade="BF"/>
          <w:spacing w:val="5"/>
          <w:kern w:val="28"/>
          <w:sz w:val="24"/>
          <w:szCs w:val="24"/>
        </w:rPr>
        <w:t xml:space="preserve"> and homepage with clear sections (e.g. payments, verification)</w:t>
      </w:r>
    </w:p>
    <w:p w14:paraId="0A775D80" w14:textId="77777777" w:rsidR="006D2EDD" w:rsidRPr="006D2EDD" w:rsidRDefault="006D2EDD" w:rsidP="006D2EDD">
      <w:pPr>
        <w:numPr>
          <w:ilvl w:val="0"/>
          <w:numId w:val="3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Partnered with a supervisor to </w:t>
      </w:r>
      <w:r w:rsidRPr="006D2EDD">
        <w:rPr>
          <w:rFonts w:asciiTheme="majorHAnsi" w:eastAsiaTheme="majorEastAsia" w:hAnsiTheme="majorHAnsi" w:cstheme="majorBidi"/>
          <w:b/>
          <w:bCs/>
          <w:color w:val="17365D" w:themeColor="text2" w:themeShade="BF"/>
          <w:spacing w:val="5"/>
          <w:kern w:val="28"/>
          <w:sz w:val="24"/>
          <w:szCs w:val="24"/>
        </w:rPr>
        <w:t>audit and rewrite articles</w:t>
      </w:r>
      <w:r w:rsidRPr="006D2EDD">
        <w:rPr>
          <w:rFonts w:asciiTheme="majorHAnsi" w:eastAsiaTheme="majorEastAsia" w:hAnsiTheme="majorHAnsi" w:cstheme="majorBidi"/>
          <w:color w:val="17365D" w:themeColor="text2" w:themeShade="BF"/>
          <w:spacing w:val="5"/>
          <w:kern w:val="28"/>
          <w:sz w:val="24"/>
          <w:szCs w:val="24"/>
        </w:rPr>
        <w:t>, and assign ownership</w:t>
      </w:r>
    </w:p>
    <w:p w14:paraId="204AB864" w14:textId="77777777" w:rsidR="006D2EDD" w:rsidRPr="006D2EDD" w:rsidRDefault="006D2EDD" w:rsidP="006D2EDD">
      <w:pPr>
        <w:numPr>
          <w:ilvl w:val="0"/>
          <w:numId w:val="3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Ran </w:t>
      </w:r>
      <w:r w:rsidRPr="006D2EDD">
        <w:rPr>
          <w:rFonts w:asciiTheme="majorHAnsi" w:eastAsiaTheme="majorEastAsia" w:hAnsiTheme="majorHAnsi" w:cstheme="majorBidi"/>
          <w:b/>
          <w:bCs/>
          <w:color w:val="17365D" w:themeColor="text2" w:themeShade="BF"/>
          <w:spacing w:val="5"/>
          <w:kern w:val="28"/>
          <w:sz w:val="24"/>
          <w:szCs w:val="24"/>
        </w:rPr>
        <w:t>training sessions</w:t>
      </w:r>
      <w:r w:rsidRPr="006D2EDD">
        <w:rPr>
          <w:rFonts w:asciiTheme="majorHAnsi" w:eastAsiaTheme="majorEastAsia" w:hAnsiTheme="majorHAnsi" w:cstheme="majorBidi"/>
          <w:color w:val="17365D" w:themeColor="text2" w:themeShade="BF"/>
          <w:spacing w:val="5"/>
          <w:kern w:val="28"/>
          <w:sz w:val="24"/>
          <w:szCs w:val="24"/>
        </w:rPr>
        <w:t xml:space="preserve"> with agents and team leaders on how to use and contribute to the KB</w:t>
      </w:r>
    </w:p>
    <w:p w14:paraId="6D909357" w14:textId="77777777" w:rsidR="006D2EDD" w:rsidRPr="006D2EDD" w:rsidRDefault="006D2EDD" w:rsidP="006D2EDD">
      <w:pPr>
        <w:numPr>
          <w:ilvl w:val="0"/>
          <w:numId w:val="3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Created a continuous audit process to keep it fresh</w:t>
      </w:r>
    </w:p>
    <w:p w14:paraId="5E71679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Initially, some agents resisted — preferring personal notes. I addressed this by highlighting how the KB reduced handling time and error rates, and by incorporating their feedback into improvements.</w:t>
      </w:r>
    </w:p>
    <w:p w14:paraId="3F9FF6C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As a result, the new KB became a </w:t>
      </w:r>
      <w:r w:rsidRPr="006D2EDD">
        <w:rPr>
          <w:rFonts w:asciiTheme="majorHAnsi" w:eastAsiaTheme="majorEastAsia" w:hAnsiTheme="majorHAnsi" w:cstheme="majorBidi"/>
          <w:b/>
          <w:bCs/>
          <w:color w:val="17365D" w:themeColor="text2" w:themeShade="BF"/>
          <w:spacing w:val="5"/>
          <w:kern w:val="28"/>
          <w:sz w:val="24"/>
          <w:szCs w:val="24"/>
        </w:rPr>
        <w:t>critical resource used in daily operations, training, and onboarding</w:t>
      </w:r>
      <w:r w:rsidRPr="006D2EDD">
        <w:rPr>
          <w:rFonts w:asciiTheme="majorHAnsi" w:eastAsiaTheme="majorEastAsia" w:hAnsiTheme="majorHAnsi" w:cstheme="majorBidi"/>
          <w:color w:val="17365D" w:themeColor="text2" w:themeShade="BF"/>
          <w:spacing w:val="5"/>
          <w:kern w:val="28"/>
          <w:sz w:val="24"/>
          <w:szCs w:val="24"/>
        </w:rPr>
        <w:t>, and is now aligned in structure and standard with the main knowledgebase.</w:t>
      </w:r>
    </w:p>
    <w:p w14:paraId="76CB11D9"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050D80A6">
          <v:rect id="_x0000_i1553" style="width:0;height:1.5pt" o:hralign="center" o:hrstd="t" o:hr="t" fillcolor="#a0a0a0" stroked="f"/>
        </w:pict>
      </w:r>
    </w:p>
    <w:p w14:paraId="67789EB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These responses showcase your ability to:</w:t>
      </w:r>
    </w:p>
    <w:p w14:paraId="196D3663" w14:textId="77777777" w:rsidR="006D2EDD" w:rsidRPr="006D2EDD" w:rsidRDefault="006D2EDD" w:rsidP="006D2EDD">
      <w:pPr>
        <w:numPr>
          <w:ilvl w:val="0"/>
          <w:numId w:val="4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Lead teams through ambiguity</w:t>
      </w:r>
    </w:p>
    <w:p w14:paraId="0DCC2306" w14:textId="77777777" w:rsidR="006D2EDD" w:rsidRPr="006D2EDD" w:rsidRDefault="006D2EDD" w:rsidP="006D2EDD">
      <w:pPr>
        <w:numPr>
          <w:ilvl w:val="0"/>
          <w:numId w:val="4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Build influence across verticals</w:t>
      </w:r>
    </w:p>
    <w:p w14:paraId="6B68535A" w14:textId="77777777" w:rsidR="006D2EDD" w:rsidRPr="006D2EDD" w:rsidRDefault="006D2EDD" w:rsidP="006D2EDD">
      <w:pPr>
        <w:numPr>
          <w:ilvl w:val="0"/>
          <w:numId w:val="4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Drive adoption and own change from planning to follow-through</w:t>
      </w:r>
    </w:p>
    <w:p w14:paraId="1C528A0D" w14:textId="77777777" w:rsidR="006D2EDD" w:rsidRPr="006D2EDD" w:rsidRDefault="006D2EDD" w:rsidP="006D2EDD">
      <w:pPr>
        <w:numPr>
          <w:ilvl w:val="0"/>
          <w:numId w:val="4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Communicate in ways that inspire trust and action</w:t>
      </w:r>
    </w:p>
    <w:p w14:paraId="2586CCF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Would you like these final answers compiled into your </w:t>
      </w:r>
      <w:r w:rsidRPr="006D2EDD">
        <w:rPr>
          <w:rFonts w:asciiTheme="majorHAnsi" w:eastAsiaTheme="majorEastAsia" w:hAnsiTheme="majorHAnsi" w:cstheme="majorBidi"/>
          <w:b/>
          <w:bCs/>
          <w:color w:val="17365D" w:themeColor="text2" w:themeShade="BF"/>
          <w:spacing w:val="5"/>
          <w:kern w:val="28"/>
          <w:sz w:val="24"/>
          <w:szCs w:val="24"/>
        </w:rPr>
        <w:t>comprehensive interview pack</w:t>
      </w:r>
      <w:r w:rsidRPr="006D2EDD">
        <w:rPr>
          <w:rFonts w:asciiTheme="majorHAnsi" w:eastAsiaTheme="majorEastAsia" w:hAnsiTheme="majorHAnsi" w:cstheme="majorBidi"/>
          <w:color w:val="17365D" w:themeColor="text2" w:themeShade="BF"/>
          <w:spacing w:val="5"/>
          <w:kern w:val="28"/>
          <w:sz w:val="24"/>
          <w:szCs w:val="24"/>
        </w:rPr>
        <w:t xml:space="preserve"> or a printable </w:t>
      </w:r>
      <w:r w:rsidRPr="006D2EDD">
        <w:rPr>
          <w:rFonts w:asciiTheme="majorHAnsi" w:eastAsiaTheme="majorEastAsia" w:hAnsiTheme="majorHAnsi" w:cstheme="majorBidi"/>
          <w:b/>
          <w:bCs/>
          <w:color w:val="17365D" w:themeColor="text2" w:themeShade="BF"/>
          <w:spacing w:val="5"/>
          <w:kern w:val="28"/>
          <w:sz w:val="24"/>
          <w:szCs w:val="24"/>
        </w:rPr>
        <w:t>1-page summary sheet</w:t>
      </w:r>
      <w:r w:rsidRPr="006D2EDD">
        <w:rPr>
          <w:rFonts w:asciiTheme="majorHAnsi" w:eastAsiaTheme="majorEastAsia" w:hAnsiTheme="majorHAnsi" w:cstheme="majorBidi"/>
          <w:color w:val="17365D" w:themeColor="text2" w:themeShade="BF"/>
          <w:spacing w:val="5"/>
          <w:kern w:val="28"/>
          <w:sz w:val="24"/>
          <w:szCs w:val="24"/>
        </w:rPr>
        <w:t>?</w:t>
      </w:r>
    </w:p>
    <w:p w14:paraId="3F7315E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Just say:</w:t>
      </w:r>
    </w:p>
    <w:p w14:paraId="3D1CDCEB" w14:textId="77777777" w:rsidR="006D2EDD" w:rsidRPr="006D2EDD" w:rsidRDefault="006D2EDD" w:rsidP="006D2EDD">
      <w:pPr>
        <w:numPr>
          <w:ilvl w:val="0"/>
          <w:numId w:val="41"/>
        </w:num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“Yes, full interview pack”</w:t>
      </w:r>
    </w:p>
    <w:p w14:paraId="17540993" w14:textId="77777777" w:rsidR="006D2EDD" w:rsidRPr="006D2EDD" w:rsidRDefault="006D2EDD" w:rsidP="006D2EDD">
      <w:pPr>
        <w:numPr>
          <w:ilvl w:val="0"/>
          <w:numId w:val="41"/>
        </w:num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“Yes, create 1-page summary”</w:t>
      </w:r>
    </w:p>
    <w:p w14:paraId="0E001CF4"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proofErr w:type="spellStart"/>
      <w:r w:rsidRPr="006D2EDD">
        <w:rPr>
          <w:rFonts w:asciiTheme="majorHAnsi" w:eastAsiaTheme="majorEastAsia" w:hAnsiTheme="majorHAnsi" w:cstheme="majorBidi"/>
          <w:b/>
          <w:bCs/>
          <w:color w:val="17365D" w:themeColor="text2" w:themeShade="BF"/>
          <w:spacing w:val="5"/>
          <w:kern w:val="28"/>
          <w:sz w:val="24"/>
          <w:szCs w:val="24"/>
        </w:rPr>
        <w:t>您</w:t>
      </w:r>
      <w:r w:rsidRPr="006D2EDD">
        <w:rPr>
          <w:rFonts w:ascii="微软雅黑" w:eastAsia="微软雅黑" w:hAnsi="微软雅黑" w:cs="微软雅黑" w:hint="eastAsia"/>
          <w:b/>
          <w:bCs/>
          <w:color w:val="17365D" w:themeColor="text2" w:themeShade="BF"/>
          <w:spacing w:val="5"/>
          <w:kern w:val="28"/>
          <w:sz w:val="24"/>
          <w:szCs w:val="24"/>
        </w:rPr>
        <w:t>说</w:t>
      </w:r>
      <w:proofErr w:type="spellEnd"/>
      <w:r w:rsidRPr="006D2EDD">
        <w:rPr>
          <w:rFonts w:ascii="MS Gothic" w:eastAsia="MS Gothic" w:hAnsi="MS Gothic" w:cs="MS Gothic" w:hint="eastAsia"/>
          <w:b/>
          <w:bCs/>
          <w:color w:val="17365D" w:themeColor="text2" w:themeShade="BF"/>
          <w:spacing w:val="5"/>
          <w:kern w:val="28"/>
          <w:sz w:val="24"/>
          <w:szCs w:val="24"/>
        </w:rPr>
        <w:t>：</w:t>
      </w:r>
    </w:p>
    <w:p w14:paraId="35637A3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5. Industry &amp; Customer Focus Customer Centricity: “What does a truly customer-centric culture look like in a contact </w:t>
      </w:r>
      <w:proofErr w:type="spellStart"/>
      <w:r w:rsidRPr="006D2EDD">
        <w:rPr>
          <w:rFonts w:asciiTheme="majorHAnsi" w:eastAsiaTheme="majorEastAsia" w:hAnsiTheme="majorHAnsi" w:cstheme="majorBidi"/>
          <w:color w:val="17365D" w:themeColor="text2" w:themeShade="BF"/>
          <w:spacing w:val="5"/>
          <w:kern w:val="28"/>
          <w:sz w:val="24"/>
          <w:szCs w:val="24"/>
        </w:rPr>
        <w:t>centre</w:t>
      </w:r>
      <w:proofErr w:type="spellEnd"/>
      <w:r w:rsidRPr="006D2EDD">
        <w:rPr>
          <w:rFonts w:asciiTheme="majorHAnsi" w:eastAsiaTheme="majorEastAsia" w:hAnsiTheme="majorHAnsi" w:cstheme="majorBidi"/>
          <w:color w:val="17365D" w:themeColor="text2" w:themeShade="BF"/>
          <w:spacing w:val="5"/>
          <w:kern w:val="28"/>
          <w:sz w:val="24"/>
          <w:szCs w:val="24"/>
        </w:rPr>
        <w:t xml:space="preserve">, and how do you foster it through QA?” “How have you balanced meeting compliance requirements (e.g., gambling regulations) with delivering an excellent customer experience?” Gambling Industry (if applicable): “Have you ever QA’d calls in a regulated sector such as gambling? What unique challenges did you face, and how did you adapt your approach?” 6. Scenario-Based &amp; Behavioral Scenario: “You notice that one site consistently underperforms on ‘first-call resolution.’ How would you investigate, report, and remediate?” “A sudden policy change requires updating your entire audit scorecard in two weeks. How do you manage this tight timeline?” Behavioral: “Tell me about a </w:t>
      </w:r>
      <w:r w:rsidRPr="006D2EDD">
        <w:rPr>
          <w:rFonts w:asciiTheme="majorHAnsi" w:eastAsiaTheme="majorEastAsia" w:hAnsiTheme="majorHAnsi" w:cstheme="majorBidi"/>
          <w:color w:val="17365D" w:themeColor="text2" w:themeShade="BF"/>
          <w:spacing w:val="5"/>
          <w:kern w:val="28"/>
          <w:sz w:val="24"/>
          <w:szCs w:val="24"/>
        </w:rPr>
        <w:lastRenderedPageBreak/>
        <w:t>time when you had to adapt QA processes mid-project due to unforeseen circumstances. What did you learn?” “Describe how you’ve demonstrated resilience when a major QA initiative didn’t go as planned.”</w:t>
      </w:r>
    </w:p>
    <w:p w14:paraId="44550F1D"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 xml:space="preserve">ChatGPT </w:t>
      </w:r>
      <w:r w:rsidRPr="006D2EDD">
        <w:rPr>
          <w:rFonts w:ascii="微软雅黑" w:eastAsia="微软雅黑" w:hAnsi="微软雅黑" w:cs="微软雅黑" w:hint="eastAsia"/>
          <w:b/>
          <w:bCs/>
          <w:color w:val="17365D" w:themeColor="text2" w:themeShade="BF"/>
          <w:spacing w:val="5"/>
          <w:kern w:val="28"/>
          <w:sz w:val="24"/>
          <w:szCs w:val="24"/>
        </w:rPr>
        <w:t>说</w:t>
      </w:r>
      <w:r w:rsidRPr="006D2EDD">
        <w:rPr>
          <w:rFonts w:ascii="MS Gothic" w:eastAsia="MS Gothic" w:hAnsi="MS Gothic" w:cs="MS Gothic" w:hint="eastAsia"/>
          <w:b/>
          <w:bCs/>
          <w:color w:val="17365D" w:themeColor="text2" w:themeShade="BF"/>
          <w:spacing w:val="5"/>
          <w:kern w:val="28"/>
          <w:sz w:val="24"/>
          <w:szCs w:val="24"/>
        </w:rPr>
        <w:t>：</w:t>
      </w:r>
    </w:p>
    <w:p w14:paraId="0E3191A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Excellent, </w:t>
      </w:r>
      <w:proofErr w:type="spellStart"/>
      <w:r w:rsidRPr="006D2EDD">
        <w:rPr>
          <w:rFonts w:asciiTheme="majorHAnsi" w:eastAsiaTheme="majorEastAsia" w:hAnsiTheme="majorHAnsi" w:cstheme="majorBidi"/>
          <w:color w:val="17365D" w:themeColor="text2" w:themeShade="BF"/>
          <w:spacing w:val="5"/>
          <w:kern w:val="28"/>
          <w:sz w:val="24"/>
          <w:szCs w:val="24"/>
        </w:rPr>
        <w:t>Mingtao</w:t>
      </w:r>
      <w:proofErr w:type="spellEnd"/>
      <w:r w:rsidRPr="006D2EDD">
        <w:rPr>
          <w:rFonts w:asciiTheme="majorHAnsi" w:eastAsiaTheme="majorEastAsia" w:hAnsiTheme="majorHAnsi" w:cstheme="majorBidi"/>
          <w:color w:val="17365D" w:themeColor="text2" w:themeShade="BF"/>
          <w:spacing w:val="5"/>
          <w:kern w:val="28"/>
          <w:sz w:val="24"/>
          <w:szCs w:val="24"/>
        </w:rPr>
        <w:t xml:space="preserve"> — below are your tailored, </w:t>
      </w:r>
      <w:r w:rsidRPr="006D2EDD">
        <w:rPr>
          <w:rFonts w:asciiTheme="majorHAnsi" w:eastAsiaTheme="majorEastAsia" w:hAnsiTheme="majorHAnsi" w:cstheme="majorBidi"/>
          <w:b/>
          <w:bCs/>
          <w:color w:val="17365D" w:themeColor="text2" w:themeShade="BF"/>
          <w:spacing w:val="5"/>
          <w:kern w:val="28"/>
          <w:sz w:val="24"/>
          <w:szCs w:val="24"/>
        </w:rPr>
        <w:t>executive-level responses</w:t>
      </w:r>
      <w:r w:rsidRPr="006D2EDD">
        <w:rPr>
          <w:rFonts w:asciiTheme="majorHAnsi" w:eastAsiaTheme="majorEastAsia" w:hAnsiTheme="majorHAnsi" w:cstheme="majorBidi"/>
          <w:color w:val="17365D" w:themeColor="text2" w:themeShade="BF"/>
          <w:spacing w:val="5"/>
          <w:kern w:val="28"/>
          <w:sz w:val="24"/>
          <w:szCs w:val="24"/>
        </w:rPr>
        <w:t xml:space="preserve"> to the final two sections: </w:t>
      </w:r>
      <w:r w:rsidRPr="006D2EDD">
        <w:rPr>
          <w:rFonts w:asciiTheme="majorHAnsi" w:eastAsiaTheme="majorEastAsia" w:hAnsiTheme="majorHAnsi" w:cstheme="majorBidi"/>
          <w:b/>
          <w:bCs/>
          <w:color w:val="17365D" w:themeColor="text2" w:themeShade="BF"/>
          <w:spacing w:val="5"/>
          <w:kern w:val="28"/>
          <w:sz w:val="24"/>
          <w:szCs w:val="24"/>
        </w:rPr>
        <w:t>Industry &amp; Customer Focus</w:t>
      </w:r>
      <w:r w:rsidRPr="006D2EDD">
        <w:rPr>
          <w:rFonts w:asciiTheme="majorHAnsi" w:eastAsiaTheme="majorEastAsia" w:hAnsiTheme="majorHAnsi" w:cstheme="majorBidi"/>
          <w:color w:val="17365D" w:themeColor="text2" w:themeShade="BF"/>
          <w:spacing w:val="5"/>
          <w:kern w:val="28"/>
          <w:sz w:val="24"/>
          <w:szCs w:val="24"/>
        </w:rPr>
        <w:t xml:space="preserve"> and </w:t>
      </w:r>
      <w:r w:rsidRPr="006D2EDD">
        <w:rPr>
          <w:rFonts w:asciiTheme="majorHAnsi" w:eastAsiaTheme="majorEastAsia" w:hAnsiTheme="majorHAnsi" w:cstheme="majorBidi"/>
          <w:b/>
          <w:bCs/>
          <w:color w:val="17365D" w:themeColor="text2" w:themeShade="BF"/>
          <w:spacing w:val="5"/>
          <w:kern w:val="28"/>
          <w:sz w:val="24"/>
          <w:szCs w:val="24"/>
        </w:rPr>
        <w:t>Scenario-Based &amp; Behavioral Questions</w:t>
      </w:r>
      <w:r w:rsidRPr="006D2EDD">
        <w:rPr>
          <w:rFonts w:asciiTheme="majorHAnsi" w:eastAsiaTheme="majorEastAsia" w:hAnsiTheme="majorHAnsi" w:cstheme="majorBidi"/>
          <w:color w:val="17365D" w:themeColor="text2" w:themeShade="BF"/>
          <w:spacing w:val="5"/>
          <w:kern w:val="28"/>
          <w:sz w:val="24"/>
          <w:szCs w:val="24"/>
        </w:rPr>
        <w:t xml:space="preserve">. These demonstrate your alignment with regulatory demands, customer-first thinking, and adaptive leadership under pressure — all critical for a </w:t>
      </w:r>
      <w:r w:rsidRPr="006D2EDD">
        <w:rPr>
          <w:rFonts w:asciiTheme="majorHAnsi" w:eastAsiaTheme="majorEastAsia" w:hAnsiTheme="majorHAnsi" w:cstheme="majorBidi"/>
          <w:b/>
          <w:bCs/>
          <w:color w:val="17365D" w:themeColor="text2" w:themeShade="BF"/>
          <w:spacing w:val="5"/>
          <w:kern w:val="28"/>
          <w:sz w:val="24"/>
          <w:szCs w:val="24"/>
        </w:rPr>
        <w:t>QA Deputy Manager</w:t>
      </w:r>
      <w:r w:rsidRPr="006D2EDD">
        <w:rPr>
          <w:rFonts w:asciiTheme="majorHAnsi" w:eastAsiaTheme="majorEastAsia" w:hAnsiTheme="majorHAnsi" w:cstheme="majorBidi"/>
          <w:color w:val="17365D" w:themeColor="text2" w:themeShade="BF"/>
          <w:spacing w:val="5"/>
          <w:kern w:val="28"/>
          <w:sz w:val="24"/>
          <w:szCs w:val="24"/>
        </w:rPr>
        <w:t xml:space="preserve"> in a complex, regulated customer service environment like bet365.</w:t>
      </w:r>
    </w:p>
    <w:p w14:paraId="1EAE279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20D0684">
          <v:rect id="_x0000_i1554" style="width:0;height:1.5pt" o:hralign="center" o:hrstd="t" o:hr="t" fillcolor="#a0a0a0" stroked="f"/>
        </w:pict>
      </w:r>
    </w:p>
    <w:p w14:paraId="1A307C02"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5. Industry &amp; Customer Focus</w:t>
      </w:r>
    </w:p>
    <w:p w14:paraId="51121126"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8BFE837">
          <v:rect id="_x0000_i1555" style="width:0;height:1.5pt" o:hralign="center" o:hrstd="t" o:hr="t" fillcolor="#a0a0a0" stroked="f"/>
        </w:pict>
      </w:r>
    </w:p>
    <w:p w14:paraId="3D28B007"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What does a truly customer-centric culture look like in a contact </w:t>
      </w:r>
      <w:proofErr w:type="spellStart"/>
      <w:r w:rsidRPr="006D2EDD">
        <w:rPr>
          <w:rFonts w:asciiTheme="majorHAnsi" w:eastAsiaTheme="majorEastAsia" w:hAnsiTheme="majorHAnsi" w:cstheme="majorBidi"/>
          <w:b/>
          <w:bCs/>
          <w:color w:val="17365D" w:themeColor="text2" w:themeShade="BF"/>
          <w:spacing w:val="5"/>
          <w:kern w:val="28"/>
          <w:sz w:val="24"/>
          <w:szCs w:val="24"/>
        </w:rPr>
        <w:t>centre</w:t>
      </w:r>
      <w:proofErr w:type="spellEnd"/>
      <w:r w:rsidRPr="006D2EDD">
        <w:rPr>
          <w:rFonts w:asciiTheme="majorHAnsi" w:eastAsiaTheme="majorEastAsia" w:hAnsiTheme="majorHAnsi" w:cstheme="majorBidi"/>
          <w:b/>
          <w:bCs/>
          <w:color w:val="17365D" w:themeColor="text2" w:themeShade="BF"/>
          <w:spacing w:val="5"/>
          <w:kern w:val="28"/>
          <w:sz w:val="24"/>
          <w:szCs w:val="24"/>
        </w:rPr>
        <w:t>, and how do you foster it through QA?</w:t>
      </w:r>
    </w:p>
    <w:p w14:paraId="5CF5D27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 customer-centric culture means every decision — from audit scoring to coaching to process design — considers the </w:t>
      </w:r>
      <w:r w:rsidRPr="006D2EDD">
        <w:rPr>
          <w:rFonts w:asciiTheme="majorHAnsi" w:eastAsiaTheme="majorEastAsia" w:hAnsiTheme="majorHAnsi" w:cstheme="majorBidi"/>
          <w:b/>
          <w:bCs/>
          <w:color w:val="17365D" w:themeColor="text2" w:themeShade="BF"/>
          <w:spacing w:val="5"/>
          <w:kern w:val="28"/>
          <w:sz w:val="24"/>
          <w:szCs w:val="24"/>
        </w:rPr>
        <w:t>customer’s outcome first</w:t>
      </w:r>
      <w:r w:rsidRPr="006D2EDD">
        <w:rPr>
          <w:rFonts w:asciiTheme="majorHAnsi" w:eastAsiaTheme="majorEastAsia" w:hAnsiTheme="majorHAnsi" w:cstheme="majorBidi"/>
          <w:color w:val="17365D" w:themeColor="text2" w:themeShade="BF"/>
          <w:spacing w:val="5"/>
          <w:kern w:val="28"/>
          <w:sz w:val="24"/>
          <w:szCs w:val="24"/>
        </w:rPr>
        <w:t>.</w:t>
      </w:r>
    </w:p>
    <w:p w14:paraId="5D98C5F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In QA, I foster this by:</w:t>
      </w:r>
    </w:p>
    <w:p w14:paraId="48F0B781" w14:textId="77777777" w:rsidR="006D2EDD" w:rsidRPr="006D2EDD" w:rsidRDefault="006D2EDD" w:rsidP="006D2EDD">
      <w:pPr>
        <w:numPr>
          <w:ilvl w:val="0"/>
          <w:numId w:val="4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Anchoring audits in </w:t>
      </w:r>
      <w:r w:rsidRPr="006D2EDD">
        <w:rPr>
          <w:rFonts w:asciiTheme="majorHAnsi" w:eastAsiaTheme="majorEastAsia" w:hAnsiTheme="majorHAnsi" w:cstheme="majorBidi"/>
          <w:b/>
          <w:bCs/>
          <w:color w:val="17365D" w:themeColor="text2" w:themeShade="BF"/>
          <w:spacing w:val="5"/>
          <w:kern w:val="28"/>
          <w:sz w:val="24"/>
          <w:szCs w:val="24"/>
        </w:rPr>
        <w:t>customer ethos</w:t>
      </w:r>
      <w:r w:rsidRPr="006D2EDD">
        <w:rPr>
          <w:rFonts w:asciiTheme="majorHAnsi" w:eastAsiaTheme="majorEastAsia" w:hAnsiTheme="majorHAnsi" w:cstheme="majorBidi"/>
          <w:color w:val="17365D" w:themeColor="text2" w:themeShade="BF"/>
          <w:spacing w:val="5"/>
          <w:kern w:val="28"/>
          <w:sz w:val="24"/>
          <w:szCs w:val="24"/>
        </w:rPr>
        <w:t xml:space="preserve"> — not just compliance</w:t>
      </w:r>
    </w:p>
    <w:p w14:paraId="55BCB0F8" w14:textId="77777777" w:rsidR="006D2EDD" w:rsidRPr="006D2EDD" w:rsidRDefault="006D2EDD" w:rsidP="006D2EDD">
      <w:pPr>
        <w:numPr>
          <w:ilvl w:val="0"/>
          <w:numId w:val="4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Ensuring that contact quality reviews ask: </w:t>
      </w:r>
      <w:r w:rsidRPr="006D2EDD">
        <w:rPr>
          <w:rFonts w:asciiTheme="majorHAnsi" w:eastAsiaTheme="majorEastAsia" w:hAnsiTheme="majorHAnsi" w:cstheme="majorBidi"/>
          <w:i/>
          <w:iCs/>
          <w:color w:val="17365D" w:themeColor="text2" w:themeShade="BF"/>
          <w:spacing w:val="5"/>
          <w:kern w:val="28"/>
          <w:sz w:val="24"/>
          <w:szCs w:val="24"/>
        </w:rPr>
        <w:t>“Was the customer heard, helped, and respected?”</w:t>
      </w:r>
    </w:p>
    <w:p w14:paraId="42DE0385" w14:textId="77777777" w:rsidR="006D2EDD" w:rsidRPr="006D2EDD" w:rsidRDefault="006D2EDD" w:rsidP="006D2EDD">
      <w:pPr>
        <w:numPr>
          <w:ilvl w:val="0"/>
          <w:numId w:val="4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Sharing </w:t>
      </w:r>
      <w:r w:rsidRPr="006D2EDD">
        <w:rPr>
          <w:rFonts w:asciiTheme="majorHAnsi" w:eastAsiaTheme="majorEastAsia" w:hAnsiTheme="majorHAnsi" w:cstheme="majorBidi"/>
          <w:b/>
          <w:bCs/>
          <w:color w:val="17365D" w:themeColor="text2" w:themeShade="BF"/>
          <w:spacing w:val="5"/>
          <w:kern w:val="28"/>
          <w:sz w:val="24"/>
          <w:szCs w:val="24"/>
        </w:rPr>
        <w:t>positive customer impact stories</w:t>
      </w:r>
      <w:r w:rsidRPr="006D2EDD">
        <w:rPr>
          <w:rFonts w:asciiTheme="majorHAnsi" w:eastAsiaTheme="majorEastAsia" w:hAnsiTheme="majorHAnsi" w:cstheme="majorBidi"/>
          <w:color w:val="17365D" w:themeColor="text2" w:themeShade="BF"/>
          <w:spacing w:val="5"/>
          <w:kern w:val="28"/>
          <w:sz w:val="24"/>
          <w:szCs w:val="24"/>
        </w:rPr>
        <w:t xml:space="preserve"> in team meetings to reinforce purpose</w:t>
      </w:r>
    </w:p>
    <w:p w14:paraId="5A39CE98" w14:textId="77777777" w:rsidR="006D2EDD" w:rsidRPr="006D2EDD" w:rsidRDefault="006D2EDD" w:rsidP="006D2EDD">
      <w:pPr>
        <w:numPr>
          <w:ilvl w:val="0"/>
          <w:numId w:val="42"/>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Training supervisors to link QA results back to </w:t>
      </w:r>
      <w:r w:rsidRPr="006D2EDD">
        <w:rPr>
          <w:rFonts w:asciiTheme="majorHAnsi" w:eastAsiaTheme="majorEastAsia" w:hAnsiTheme="majorHAnsi" w:cstheme="majorBidi"/>
          <w:b/>
          <w:bCs/>
          <w:color w:val="17365D" w:themeColor="text2" w:themeShade="BF"/>
          <w:spacing w:val="5"/>
          <w:kern w:val="28"/>
          <w:sz w:val="24"/>
          <w:szCs w:val="24"/>
        </w:rPr>
        <w:t>customer satisfaction</w:t>
      </w:r>
      <w:r w:rsidRPr="006D2EDD">
        <w:rPr>
          <w:rFonts w:asciiTheme="majorHAnsi" w:eastAsiaTheme="majorEastAsia" w:hAnsiTheme="majorHAnsi" w:cstheme="majorBidi"/>
          <w:color w:val="17365D" w:themeColor="text2" w:themeShade="BF"/>
          <w:spacing w:val="5"/>
          <w:kern w:val="28"/>
          <w:sz w:val="24"/>
          <w:szCs w:val="24"/>
        </w:rPr>
        <w:t>, not just internal targets</w:t>
      </w:r>
    </w:p>
    <w:p w14:paraId="76B78FC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also advocate for </w:t>
      </w:r>
      <w:r w:rsidRPr="006D2EDD">
        <w:rPr>
          <w:rFonts w:asciiTheme="majorHAnsi" w:eastAsiaTheme="majorEastAsia" w:hAnsiTheme="majorHAnsi" w:cstheme="majorBidi"/>
          <w:b/>
          <w:bCs/>
          <w:color w:val="17365D" w:themeColor="text2" w:themeShade="BF"/>
          <w:spacing w:val="5"/>
          <w:kern w:val="28"/>
          <w:sz w:val="24"/>
          <w:szCs w:val="24"/>
        </w:rPr>
        <w:t>closing the loop</w:t>
      </w:r>
      <w:r w:rsidRPr="006D2EDD">
        <w:rPr>
          <w:rFonts w:asciiTheme="majorHAnsi" w:eastAsiaTheme="majorEastAsia" w:hAnsiTheme="majorHAnsi" w:cstheme="majorBidi"/>
          <w:color w:val="17365D" w:themeColor="text2" w:themeShade="BF"/>
          <w:spacing w:val="5"/>
          <w:kern w:val="28"/>
          <w:sz w:val="24"/>
          <w:szCs w:val="24"/>
        </w:rPr>
        <w:t xml:space="preserve"> — using complaints, CSAT, and resolution feedback as inputs to refine both agent behavior and policy interpretation.</w:t>
      </w:r>
    </w:p>
    <w:p w14:paraId="7B13E17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53C8654">
          <v:rect id="_x0000_i1556" style="width:0;height:1.5pt" o:hralign="center" o:hrstd="t" o:hr="t" fillcolor="#a0a0a0" stroked="f"/>
        </w:pict>
      </w:r>
    </w:p>
    <w:p w14:paraId="44BC9A92"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lastRenderedPageBreak/>
        <w:t>🔹</w:t>
      </w:r>
      <w:r w:rsidRPr="006D2EDD">
        <w:rPr>
          <w:rFonts w:asciiTheme="majorHAnsi" w:eastAsiaTheme="majorEastAsia" w:hAnsiTheme="majorHAnsi" w:cstheme="majorBidi"/>
          <w:b/>
          <w:bCs/>
          <w:color w:val="17365D" w:themeColor="text2" w:themeShade="BF"/>
          <w:spacing w:val="5"/>
          <w:kern w:val="28"/>
          <w:sz w:val="24"/>
          <w:szCs w:val="24"/>
        </w:rPr>
        <w:t xml:space="preserve"> Q: How have you balanced meeting compliance requirements (e.g., gambling regulations) with delivering an excellent customer experience?</w:t>
      </w:r>
    </w:p>
    <w:p w14:paraId="1282A9E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In regulated sectors like gambling, compliance isn’t negotiable — but that doesn’t mean we can’t deliver it </w:t>
      </w:r>
      <w:r w:rsidRPr="006D2EDD">
        <w:rPr>
          <w:rFonts w:asciiTheme="majorHAnsi" w:eastAsiaTheme="majorEastAsia" w:hAnsiTheme="majorHAnsi" w:cstheme="majorBidi"/>
          <w:b/>
          <w:bCs/>
          <w:color w:val="17365D" w:themeColor="text2" w:themeShade="BF"/>
          <w:spacing w:val="5"/>
          <w:kern w:val="28"/>
          <w:sz w:val="24"/>
          <w:szCs w:val="24"/>
        </w:rPr>
        <w:t>with empathy and clarity</w:t>
      </w:r>
      <w:r w:rsidRPr="006D2EDD">
        <w:rPr>
          <w:rFonts w:asciiTheme="majorHAnsi" w:eastAsiaTheme="majorEastAsia" w:hAnsiTheme="majorHAnsi" w:cstheme="majorBidi"/>
          <w:color w:val="17365D" w:themeColor="text2" w:themeShade="BF"/>
          <w:spacing w:val="5"/>
          <w:kern w:val="28"/>
          <w:sz w:val="24"/>
          <w:szCs w:val="24"/>
        </w:rPr>
        <w:t>.</w:t>
      </w:r>
    </w:p>
    <w:p w14:paraId="39BC0A9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My approach is to:</w:t>
      </w:r>
    </w:p>
    <w:p w14:paraId="7DEEDAE7" w14:textId="77777777" w:rsidR="006D2EDD" w:rsidRPr="006D2EDD" w:rsidRDefault="006D2EDD" w:rsidP="006D2EDD">
      <w:pPr>
        <w:numPr>
          <w:ilvl w:val="0"/>
          <w:numId w:val="4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Ensure QA audits separate </w:t>
      </w:r>
      <w:r w:rsidRPr="006D2EDD">
        <w:rPr>
          <w:rFonts w:asciiTheme="majorHAnsi" w:eastAsiaTheme="majorEastAsia" w:hAnsiTheme="majorHAnsi" w:cstheme="majorBidi"/>
          <w:b/>
          <w:bCs/>
          <w:color w:val="17365D" w:themeColor="text2" w:themeShade="BF"/>
          <w:spacing w:val="5"/>
          <w:kern w:val="28"/>
          <w:sz w:val="24"/>
          <w:szCs w:val="24"/>
        </w:rPr>
        <w:t>what must be done</w:t>
      </w:r>
      <w:r w:rsidRPr="006D2EDD">
        <w:rPr>
          <w:rFonts w:asciiTheme="majorHAnsi" w:eastAsiaTheme="majorEastAsia" w:hAnsiTheme="majorHAnsi" w:cstheme="majorBidi"/>
          <w:color w:val="17365D" w:themeColor="text2" w:themeShade="BF"/>
          <w:spacing w:val="5"/>
          <w:kern w:val="28"/>
          <w:sz w:val="24"/>
          <w:szCs w:val="24"/>
        </w:rPr>
        <w:t xml:space="preserve"> (e.g., age verification, source of funds) from </w:t>
      </w:r>
      <w:r w:rsidRPr="006D2EDD">
        <w:rPr>
          <w:rFonts w:asciiTheme="majorHAnsi" w:eastAsiaTheme="majorEastAsia" w:hAnsiTheme="majorHAnsi" w:cstheme="majorBidi"/>
          <w:b/>
          <w:bCs/>
          <w:color w:val="17365D" w:themeColor="text2" w:themeShade="BF"/>
          <w:spacing w:val="5"/>
          <w:kern w:val="28"/>
          <w:sz w:val="24"/>
          <w:szCs w:val="24"/>
        </w:rPr>
        <w:t>how it’s delivered</w:t>
      </w:r>
      <w:r w:rsidRPr="006D2EDD">
        <w:rPr>
          <w:rFonts w:asciiTheme="majorHAnsi" w:eastAsiaTheme="majorEastAsia" w:hAnsiTheme="majorHAnsi" w:cstheme="majorBidi"/>
          <w:color w:val="17365D" w:themeColor="text2" w:themeShade="BF"/>
          <w:spacing w:val="5"/>
          <w:kern w:val="28"/>
          <w:sz w:val="24"/>
          <w:szCs w:val="24"/>
        </w:rPr>
        <w:t xml:space="preserve"> (tone, explanation, pace)</w:t>
      </w:r>
    </w:p>
    <w:p w14:paraId="4F50DBE2" w14:textId="77777777" w:rsidR="006D2EDD" w:rsidRPr="006D2EDD" w:rsidRDefault="006D2EDD" w:rsidP="006D2EDD">
      <w:pPr>
        <w:numPr>
          <w:ilvl w:val="0"/>
          <w:numId w:val="4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Work with team leads to coach agents on </w:t>
      </w:r>
      <w:r w:rsidRPr="006D2EDD">
        <w:rPr>
          <w:rFonts w:asciiTheme="majorHAnsi" w:eastAsiaTheme="majorEastAsia" w:hAnsiTheme="majorHAnsi" w:cstheme="majorBidi"/>
          <w:b/>
          <w:bCs/>
          <w:color w:val="17365D" w:themeColor="text2" w:themeShade="BF"/>
          <w:spacing w:val="5"/>
          <w:kern w:val="28"/>
          <w:sz w:val="24"/>
          <w:szCs w:val="24"/>
        </w:rPr>
        <w:t>framing mandatory actions in customer-friendly language</w:t>
      </w:r>
    </w:p>
    <w:p w14:paraId="6C1052A1" w14:textId="77777777" w:rsidR="006D2EDD" w:rsidRPr="006D2EDD" w:rsidRDefault="006D2EDD" w:rsidP="006D2EDD">
      <w:pPr>
        <w:numPr>
          <w:ilvl w:val="0"/>
          <w:numId w:val="43"/>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Keep procedures up to date and easy to follow in the </w:t>
      </w:r>
      <w:r w:rsidRPr="006D2EDD">
        <w:rPr>
          <w:rFonts w:asciiTheme="majorHAnsi" w:eastAsiaTheme="majorEastAsia" w:hAnsiTheme="majorHAnsi" w:cstheme="majorBidi"/>
          <w:b/>
          <w:bCs/>
          <w:color w:val="17365D" w:themeColor="text2" w:themeShade="BF"/>
          <w:spacing w:val="5"/>
          <w:kern w:val="28"/>
          <w:sz w:val="24"/>
          <w:szCs w:val="24"/>
        </w:rPr>
        <w:t>Knowledgebase</w:t>
      </w:r>
      <w:r w:rsidRPr="006D2EDD">
        <w:rPr>
          <w:rFonts w:asciiTheme="majorHAnsi" w:eastAsiaTheme="majorEastAsia" w:hAnsiTheme="majorHAnsi" w:cstheme="majorBidi"/>
          <w:color w:val="17365D" w:themeColor="text2" w:themeShade="BF"/>
          <w:spacing w:val="5"/>
          <w:kern w:val="28"/>
          <w:sz w:val="24"/>
          <w:szCs w:val="24"/>
        </w:rPr>
        <w:t>, so agents aren’t caught guessing</w:t>
      </w:r>
    </w:p>
    <w:p w14:paraId="493EC90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For example, during payment verification flows, I coached my team to explain delays or document requests with transparency and empathy — which significantly reduced repeat contacts and complaints. This is where </w:t>
      </w:r>
      <w:r w:rsidRPr="006D2EDD">
        <w:rPr>
          <w:rFonts w:asciiTheme="majorHAnsi" w:eastAsiaTheme="majorEastAsia" w:hAnsiTheme="majorHAnsi" w:cstheme="majorBidi"/>
          <w:b/>
          <w:bCs/>
          <w:color w:val="17365D" w:themeColor="text2" w:themeShade="BF"/>
          <w:spacing w:val="5"/>
          <w:kern w:val="28"/>
          <w:sz w:val="24"/>
          <w:szCs w:val="24"/>
        </w:rPr>
        <w:t>compliance and customer care intersect.</w:t>
      </w:r>
    </w:p>
    <w:p w14:paraId="08B3B432"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2DFA4A90">
          <v:rect id="_x0000_i1557" style="width:0;height:1.5pt" o:hralign="center" o:hrstd="t" o:hr="t" fillcolor="#a0a0a0" stroked="f"/>
        </w:pict>
      </w:r>
    </w:p>
    <w:p w14:paraId="711485AD"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Have you ever QA’d calls in a regulated sector such as gambling? What unique challenges did you face, and how did you adapt your approach?</w:t>
      </w:r>
    </w:p>
    <w:p w14:paraId="3B5941C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Yes — all my QA work at bet365 has involved gambling industry regulation. Key challenges include:</w:t>
      </w:r>
    </w:p>
    <w:p w14:paraId="6A3E0400" w14:textId="77777777" w:rsidR="006D2EDD" w:rsidRPr="006D2EDD" w:rsidRDefault="006D2EDD" w:rsidP="006D2EDD">
      <w:pPr>
        <w:numPr>
          <w:ilvl w:val="0"/>
          <w:numId w:val="4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The </w:t>
      </w:r>
      <w:r w:rsidRPr="006D2EDD">
        <w:rPr>
          <w:rFonts w:asciiTheme="majorHAnsi" w:eastAsiaTheme="majorEastAsia" w:hAnsiTheme="majorHAnsi" w:cstheme="majorBidi"/>
          <w:b/>
          <w:bCs/>
          <w:color w:val="17365D" w:themeColor="text2" w:themeShade="BF"/>
          <w:spacing w:val="5"/>
          <w:kern w:val="28"/>
          <w:sz w:val="24"/>
          <w:szCs w:val="24"/>
        </w:rPr>
        <w:t>complexity of regulations</w:t>
      </w:r>
      <w:r w:rsidRPr="006D2EDD">
        <w:rPr>
          <w:rFonts w:asciiTheme="majorHAnsi" w:eastAsiaTheme="majorEastAsia" w:hAnsiTheme="majorHAnsi" w:cstheme="majorBidi"/>
          <w:color w:val="17365D" w:themeColor="text2" w:themeShade="BF"/>
          <w:spacing w:val="5"/>
          <w:kern w:val="28"/>
          <w:sz w:val="24"/>
          <w:szCs w:val="24"/>
        </w:rPr>
        <w:t xml:space="preserve"> (e.g. age verification, responsible gambling) that evolve frequently</w:t>
      </w:r>
    </w:p>
    <w:p w14:paraId="682C6C7C" w14:textId="77777777" w:rsidR="006D2EDD" w:rsidRPr="006D2EDD" w:rsidRDefault="006D2EDD" w:rsidP="006D2EDD">
      <w:pPr>
        <w:numPr>
          <w:ilvl w:val="0"/>
          <w:numId w:val="4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The </w:t>
      </w:r>
      <w:r w:rsidRPr="006D2EDD">
        <w:rPr>
          <w:rFonts w:asciiTheme="majorHAnsi" w:eastAsiaTheme="majorEastAsia" w:hAnsiTheme="majorHAnsi" w:cstheme="majorBidi"/>
          <w:b/>
          <w:bCs/>
          <w:color w:val="17365D" w:themeColor="text2" w:themeShade="BF"/>
          <w:spacing w:val="5"/>
          <w:kern w:val="28"/>
          <w:sz w:val="24"/>
          <w:szCs w:val="24"/>
        </w:rPr>
        <w:t>consequences of non-compliance</w:t>
      </w:r>
      <w:r w:rsidRPr="006D2EDD">
        <w:rPr>
          <w:rFonts w:asciiTheme="majorHAnsi" w:eastAsiaTheme="majorEastAsia" w:hAnsiTheme="majorHAnsi" w:cstheme="majorBidi"/>
          <w:color w:val="17365D" w:themeColor="text2" w:themeShade="BF"/>
          <w:spacing w:val="5"/>
          <w:kern w:val="28"/>
          <w:sz w:val="24"/>
          <w:szCs w:val="24"/>
        </w:rPr>
        <w:t>, both financially and reputationally</w:t>
      </w:r>
    </w:p>
    <w:p w14:paraId="0B4AADE3" w14:textId="77777777" w:rsidR="006D2EDD" w:rsidRPr="006D2EDD" w:rsidRDefault="006D2EDD" w:rsidP="006D2EDD">
      <w:pPr>
        <w:numPr>
          <w:ilvl w:val="0"/>
          <w:numId w:val="44"/>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Ensuring that agents understand not just </w:t>
      </w:r>
      <w:r w:rsidRPr="006D2EDD">
        <w:rPr>
          <w:rFonts w:asciiTheme="majorHAnsi" w:eastAsiaTheme="majorEastAsia" w:hAnsiTheme="majorHAnsi" w:cstheme="majorBidi"/>
          <w:i/>
          <w:iCs/>
          <w:color w:val="17365D" w:themeColor="text2" w:themeShade="BF"/>
          <w:spacing w:val="5"/>
          <w:kern w:val="28"/>
          <w:sz w:val="24"/>
          <w:szCs w:val="24"/>
        </w:rPr>
        <w:t>what</w:t>
      </w:r>
      <w:r w:rsidRPr="006D2EDD">
        <w:rPr>
          <w:rFonts w:asciiTheme="majorHAnsi" w:eastAsiaTheme="majorEastAsia" w:hAnsiTheme="majorHAnsi" w:cstheme="majorBidi"/>
          <w:color w:val="17365D" w:themeColor="text2" w:themeShade="BF"/>
          <w:spacing w:val="5"/>
          <w:kern w:val="28"/>
          <w:sz w:val="24"/>
          <w:szCs w:val="24"/>
        </w:rPr>
        <w:t xml:space="preserve"> to do, but </w:t>
      </w:r>
      <w:r w:rsidRPr="006D2EDD">
        <w:rPr>
          <w:rFonts w:asciiTheme="majorHAnsi" w:eastAsiaTheme="majorEastAsia" w:hAnsiTheme="majorHAnsi" w:cstheme="majorBidi"/>
          <w:i/>
          <w:iCs/>
          <w:color w:val="17365D" w:themeColor="text2" w:themeShade="BF"/>
          <w:spacing w:val="5"/>
          <w:kern w:val="28"/>
          <w:sz w:val="24"/>
          <w:szCs w:val="24"/>
        </w:rPr>
        <w:t>why</w:t>
      </w:r>
    </w:p>
    <w:p w14:paraId="4AFD92F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adapted by:</w:t>
      </w:r>
    </w:p>
    <w:p w14:paraId="7CFBDBBA" w14:textId="77777777" w:rsidR="006D2EDD" w:rsidRPr="006D2EDD" w:rsidRDefault="006D2EDD" w:rsidP="006D2EDD">
      <w:pPr>
        <w:numPr>
          <w:ilvl w:val="0"/>
          <w:numId w:val="4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Keeping our </w:t>
      </w:r>
      <w:r w:rsidRPr="006D2EDD">
        <w:rPr>
          <w:rFonts w:asciiTheme="majorHAnsi" w:eastAsiaTheme="majorEastAsia" w:hAnsiTheme="majorHAnsi" w:cstheme="majorBidi"/>
          <w:b/>
          <w:bCs/>
          <w:color w:val="17365D" w:themeColor="text2" w:themeShade="BF"/>
          <w:spacing w:val="5"/>
          <w:kern w:val="28"/>
          <w:sz w:val="24"/>
          <w:szCs w:val="24"/>
        </w:rPr>
        <w:t>Knowledgebase audit-ready</w:t>
      </w:r>
      <w:r w:rsidRPr="006D2EDD">
        <w:rPr>
          <w:rFonts w:asciiTheme="majorHAnsi" w:eastAsiaTheme="majorEastAsia" w:hAnsiTheme="majorHAnsi" w:cstheme="majorBidi"/>
          <w:color w:val="17365D" w:themeColor="text2" w:themeShade="BF"/>
          <w:spacing w:val="5"/>
          <w:kern w:val="28"/>
          <w:sz w:val="24"/>
          <w:szCs w:val="24"/>
        </w:rPr>
        <w:t>, with policy updates reflected within 24 hours</w:t>
      </w:r>
    </w:p>
    <w:p w14:paraId="65297224" w14:textId="77777777" w:rsidR="006D2EDD" w:rsidRPr="006D2EDD" w:rsidRDefault="006D2EDD" w:rsidP="006D2EDD">
      <w:pPr>
        <w:numPr>
          <w:ilvl w:val="0"/>
          <w:numId w:val="4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Incorporating </w:t>
      </w:r>
      <w:r w:rsidRPr="006D2EDD">
        <w:rPr>
          <w:rFonts w:asciiTheme="majorHAnsi" w:eastAsiaTheme="majorEastAsia" w:hAnsiTheme="majorHAnsi" w:cstheme="majorBidi"/>
          <w:b/>
          <w:bCs/>
          <w:color w:val="17365D" w:themeColor="text2" w:themeShade="BF"/>
          <w:spacing w:val="5"/>
          <w:kern w:val="28"/>
          <w:sz w:val="24"/>
          <w:szCs w:val="24"/>
        </w:rPr>
        <w:t>compliance weightings</w:t>
      </w:r>
      <w:r w:rsidRPr="006D2EDD">
        <w:rPr>
          <w:rFonts w:asciiTheme="majorHAnsi" w:eastAsiaTheme="majorEastAsia" w:hAnsiTheme="majorHAnsi" w:cstheme="majorBidi"/>
          <w:color w:val="17365D" w:themeColor="text2" w:themeShade="BF"/>
          <w:spacing w:val="5"/>
          <w:kern w:val="28"/>
          <w:sz w:val="24"/>
          <w:szCs w:val="24"/>
        </w:rPr>
        <w:t xml:space="preserve"> into QA scorecards so failures are appropriately escalated</w:t>
      </w:r>
    </w:p>
    <w:p w14:paraId="020CCDC9" w14:textId="77777777" w:rsidR="006D2EDD" w:rsidRPr="006D2EDD" w:rsidRDefault="006D2EDD" w:rsidP="006D2EDD">
      <w:pPr>
        <w:numPr>
          <w:ilvl w:val="0"/>
          <w:numId w:val="45"/>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Working closely with the training team to embed compliance scenarios into onboarding and PDPs</w:t>
      </w:r>
    </w:p>
    <w:p w14:paraId="403F516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 also stress </w:t>
      </w:r>
      <w:r w:rsidRPr="006D2EDD">
        <w:rPr>
          <w:rFonts w:asciiTheme="majorHAnsi" w:eastAsiaTheme="majorEastAsia" w:hAnsiTheme="majorHAnsi" w:cstheme="majorBidi"/>
          <w:b/>
          <w:bCs/>
          <w:color w:val="17365D" w:themeColor="text2" w:themeShade="BF"/>
          <w:spacing w:val="5"/>
          <w:kern w:val="28"/>
          <w:sz w:val="24"/>
          <w:szCs w:val="24"/>
        </w:rPr>
        <w:t>consistency across reviewers</w:t>
      </w:r>
      <w:r w:rsidRPr="006D2EDD">
        <w:rPr>
          <w:rFonts w:asciiTheme="majorHAnsi" w:eastAsiaTheme="majorEastAsia" w:hAnsiTheme="majorHAnsi" w:cstheme="majorBidi"/>
          <w:color w:val="17365D" w:themeColor="text2" w:themeShade="BF"/>
          <w:spacing w:val="5"/>
          <w:kern w:val="28"/>
          <w:sz w:val="24"/>
          <w:szCs w:val="24"/>
        </w:rPr>
        <w:t>, using calibration sessions to ensure we all assess compliance breaches the same way.</w:t>
      </w:r>
    </w:p>
    <w:p w14:paraId="58232E9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60B4E80">
          <v:rect id="_x0000_i1558" style="width:0;height:1.5pt" o:hralign="center" o:hrstd="t" o:hr="t" fillcolor="#a0a0a0" stroked="f"/>
        </w:pict>
      </w:r>
    </w:p>
    <w:p w14:paraId="58BF5AF4"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6. Scenario-Based &amp; Behavioral</w:t>
      </w:r>
    </w:p>
    <w:p w14:paraId="4011256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2ACF7CB0">
          <v:rect id="_x0000_i1559" style="width:0;height:1.5pt" o:hralign="center" o:hrstd="t" o:hr="t" fillcolor="#a0a0a0" stroked="f"/>
        </w:pict>
      </w:r>
    </w:p>
    <w:p w14:paraId="6CD47CF7"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You notice that one site consistently underperforms on ‘first-call resolution.’ How would you investigate, report, and remediate?</w:t>
      </w:r>
    </w:p>
    <w:p w14:paraId="2ECAF170"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I’d begin by breaking down the data:</w:t>
      </w:r>
    </w:p>
    <w:p w14:paraId="3A9D2A22" w14:textId="77777777" w:rsidR="006D2EDD" w:rsidRPr="006D2EDD" w:rsidRDefault="006D2EDD" w:rsidP="006D2EDD">
      <w:pPr>
        <w:numPr>
          <w:ilvl w:val="0"/>
          <w:numId w:val="46"/>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Analyze FCR by </w:t>
      </w:r>
      <w:r w:rsidRPr="006D2EDD">
        <w:rPr>
          <w:rFonts w:asciiTheme="majorHAnsi" w:eastAsiaTheme="majorEastAsia" w:hAnsiTheme="majorHAnsi" w:cstheme="majorBidi"/>
          <w:b/>
          <w:bCs/>
          <w:color w:val="17365D" w:themeColor="text2" w:themeShade="BF"/>
          <w:spacing w:val="5"/>
          <w:kern w:val="28"/>
          <w:sz w:val="24"/>
          <w:szCs w:val="24"/>
        </w:rPr>
        <w:t>contact type</w:t>
      </w:r>
      <w:r w:rsidRPr="006D2EDD">
        <w:rPr>
          <w:rFonts w:asciiTheme="majorHAnsi" w:eastAsiaTheme="majorEastAsia" w:hAnsiTheme="majorHAnsi" w:cstheme="majorBidi"/>
          <w:color w:val="17365D" w:themeColor="text2" w:themeShade="BF"/>
          <w:spacing w:val="5"/>
          <w:kern w:val="28"/>
          <w:sz w:val="24"/>
          <w:szCs w:val="24"/>
        </w:rPr>
        <w:t>, agent tier, and shift</w:t>
      </w:r>
    </w:p>
    <w:p w14:paraId="3A662907" w14:textId="77777777" w:rsidR="006D2EDD" w:rsidRPr="006D2EDD" w:rsidRDefault="006D2EDD" w:rsidP="006D2EDD">
      <w:pPr>
        <w:numPr>
          <w:ilvl w:val="0"/>
          <w:numId w:val="46"/>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Compare </w:t>
      </w:r>
      <w:r w:rsidRPr="006D2EDD">
        <w:rPr>
          <w:rFonts w:asciiTheme="majorHAnsi" w:eastAsiaTheme="majorEastAsia" w:hAnsiTheme="majorHAnsi" w:cstheme="majorBidi"/>
          <w:b/>
          <w:bCs/>
          <w:color w:val="17365D" w:themeColor="text2" w:themeShade="BF"/>
          <w:spacing w:val="5"/>
          <w:kern w:val="28"/>
          <w:sz w:val="24"/>
          <w:szCs w:val="24"/>
        </w:rPr>
        <w:t>QA fail reasons</w:t>
      </w:r>
      <w:r w:rsidRPr="006D2EDD">
        <w:rPr>
          <w:rFonts w:asciiTheme="majorHAnsi" w:eastAsiaTheme="majorEastAsia" w:hAnsiTheme="majorHAnsi" w:cstheme="majorBidi"/>
          <w:color w:val="17365D" w:themeColor="text2" w:themeShade="BF"/>
          <w:spacing w:val="5"/>
          <w:kern w:val="28"/>
          <w:sz w:val="24"/>
          <w:szCs w:val="24"/>
        </w:rPr>
        <w:t xml:space="preserve"> — are agents giving partial answers? Are processes unclear or taking too long?</w:t>
      </w:r>
    </w:p>
    <w:p w14:paraId="7C40C0BD"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Next, I’d speak with the local team leader and agents to understand context — are there </w:t>
      </w:r>
      <w:r w:rsidRPr="006D2EDD">
        <w:rPr>
          <w:rFonts w:asciiTheme="majorHAnsi" w:eastAsiaTheme="majorEastAsia" w:hAnsiTheme="majorHAnsi" w:cstheme="majorBidi"/>
          <w:b/>
          <w:bCs/>
          <w:color w:val="17365D" w:themeColor="text2" w:themeShade="BF"/>
          <w:spacing w:val="5"/>
          <w:kern w:val="28"/>
          <w:sz w:val="24"/>
          <w:szCs w:val="24"/>
        </w:rPr>
        <w:t>tool issues, knowledge gaps, or process bottlenecks?</w:t>
      </w:r>
    </w:p>
    <w:p w14:paraId="5B2F12A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I’d then compile a report with:</w:t>
      </w:r>
    </w:p>
    <w:p w14:paraId="37EADA59" w14:textId="77777777" w:rsidR="006D2EDD" w:rsidRPr="006D2EDD" w:rsidRDefault="006D2EDD" w:rsidP="006D2EDD">
      <w:pPr>
        <w:numPr>
          <w:ilvl w:val="0"/>
          <w:numId w:val="47"/>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Root causes</w:t>
      </w:r>
    </w:p>
    <w:p w14:paraId="47C747B9" w14:textId="77777777" w:rsidR="006D2EDD" w:rsidRPr="006D2EDD" w:rsidRDefault="006D2EDD" w:rsidP="006D2EDD">
      <w:pPr>
        <w:numPr>
          <w:ilvl w:val="0"/>
          <w:numId w:val="47"/>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Agent and team-level breakdown</w:t>
      </w:r>
    </w:p>
    <w:p w14:paraId="4317514F" w14:textId="77777777" w:rsidR="006D2EDD" w:rsidRPr="006D2EDD" w:rsidRDefault="006D2EDD" w:rsidP="006D2EDD">
      <w:pPr>
        <w:numPr>
          <w:ilvl w:val="0"/>
          <w:numId w:val="47"/>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Action plan</w:t>
      </w:r>
      <w:r w:rsidRPr="006D2EDD">
        <w:rPr>
          <w:rFonts w:asciiTheme="majorHAnsi" w:eastAsiaTheme="majorEastAsia" w:hAnsiTheme="majorHAnsi" w:cstheme="majorBidi"/>
          <w:color w:val="17365D" w:themeColor="text2" w:themeShade="BF"/>
          <w:spacing w:val="5"/>
          <w:kern w:val="28"/>
          <w:sz w:val="24"/>
          <w:szCs w:val="24"/>
        </w:rPr>
        <w:t xml:space="preserve"> (e.g. process clarification, knowledgebase updates, coaching)</w:t>
      </w:r>
    </w:p>
    <w:p w14:paraId="70971A04"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I’d track FCR monthly post-intervention, adjusting our actions as needed. My goal would be to turn a performance concern into a continuous improvement story.</w:t>
      </w:r>
    </w:p>
    <w:p w14:paraId="6FCDEEE1"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74EF2CE6">
          <v:rect id="_x0000_i1560" style="width:0;height:1.5pt" o:hralign="center" o:hrstd="t" o:hr="t" fillcolor="#a0a0a0" stroked="f"/>
        </w:pict>
      </w:r>
    </w:p>
    <w:p w14:paraId="4A522F70"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A sudden policy change requires updating your entire audit scorecard in two weeks. How do you manage this tight timeline?</w:t>
      </w:r>
    </w:p>
    <w:p w14:paraId="4DF2C5B6"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immediately form a </w:t>
      </w:r>
      <w:r w:rsidRPr="006D2EDD">
        <w:rPr>
          <w:rFonts w:asciiTheme="majorHAnsi" w:eastAsiaTheme="majorEastAsia" w:hAnsiTheme="majorHAnsi" w:cstheme="majorBidi"/>
          <w:b/>
          <w:bCs/>
          <w:color w:val="17365D" w:themeColor="text2" w:themeShade="BF"/>
          <w:spacing w:val="5"/>
          <w:kern w:val="28"/>
          <w:sz w:val="24"/>
          <w:szCs w:val="24"/>
        </w:rPr>
        <w:t>mini taskforce</w:t>
      </w:r>
      <w:r w:rsidRPr="006D2EDD">
        <w:rPr>
          <w:rFonts w:asciiTheme="majorHAnsi" w:eastAsiaTheme="majorEastAsia" w:hAnsiTheme="majorHAnsi" w:cstheme="majorBidi"/>
          <w:color w:val="17365D" w:themeColor="text2" w:themeShade="BF"/>
          <w:spacing w:val="5"/>
          <w:kern w:val="28"/>
          <w:sz w:val="24"/>
          <w:szCs w:val="24"/>
        </w:rPr>
        <w:t xml:space="preserve"> with QA leads, process owners, and team trainers.</w:t>
      </w:r>
    </w:p>
    <w:p w14:paraId="7597B1C7"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My plan would include:</w:t>
      </w:r>
    </w:p>
    <w:p w14:paraId="578C1741" w14:textId="77777777" w:rsidR="006D2EDD" w:rsidRPr="006D2EDD" w:rsidRDefault="006D2EDD" w:rsidP="006D2EDD">
      <w:pPr>
        <w:numPr>
          <w:ilvl w:val="0"/>
          <w:numId w:val="4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lastRenderedPageBreak/>
        <w:t>Map what’s changing</w:t>
      </w:r>
      <w:r w:rsidRPr="006D2EDD">
        <w:rPr>
          <w:rFonts w:asciiTheme="majorHAnsi" w:eastAsiaTheme="majorEastAsia" w:hAnsiTheme="majorHAnsi" w:cstheme="majorBidi"/>
          <w:color w:val="17365D" w:themeColor="text2" w:themeShade="BF"/>
          <w:spacing w:val="5"/>
          <w:kern w:val="28"/>
          <w:sz w:val="24"/>
          <w:szCs w:val="24"/>
        </w:rPr>
        <w:t xml:space="preserve"> — which criteria are affected?</w:t>
      </w:r>
    </w:p>
    <w:p w14:paraId="3464EB1C" w14:textId="77777777" w:rsidR="006D2EDD" w:rsidRPr="006D2EDD" w:rsidRDefault="006D2EDD" w:rsidP="006D2EDD">
      <w:pPr>
        <w:numPr>
          <w:ilvl w:val="0"/>
          <w:numId w:val="4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Redesign the scorecard framework</w:t>
      </w:r>
      <w:r w:rsidRPr="006D2EDD">
        <w:rPr>
          <w:rFonts w:asciiTheme="majorHAnsi" w:eastAsiaTheme="majorEastAsia" w:hAnsiTheme="majorHAnsi" w:cstheme="majorBidi"/>
          <w:color w:val="17365D" w:themeColor="text2" w:themeShade="BF"/>
          <w:spacing w:val="5"/>
          <w:kern w:val="28"/>
          <w:sz w:val="24"/>
          <w:szCs w:val="24"/>
        </w:rPr>
        <w:t xml:space="preserve"> with updated logic</w:t>
      </w:r>
    </w:p>
    <w:p w14:paraId="1E9C6A7D" w14:textId="77777777" w:rsidR="006D2EDD" w:rsidRPr="006D2EDD" w:rsidRDefault="006D2EDD" w:rsidP="006D2EDD">
      <w:pPr>
        <w:numPr>
          <w:ilvl w:val="0"/>
          <w:numId w:val="4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Test scoring consistency</w:t>
      </w:r>
      <w:r w:rsidRPr="006D2EDD">
        <w:rPr>
          <w:rFonts w:asciiTheme="majorHAnsi" w:eastAsiaTheme="majorEastAsia" w:hAnsiTheme="majorHAnsi" w:cstheme="majorBidi"/>
          <w:color w:val="17365D" w:themeColor="text2" w:themeShade="BF"/>
          <w:spacing w:val="5"/>
          <w:kern w:val="28"/>
          <w:sz w:val="24"/>
          <w:szCs w:val="24"/>
        </w:rPr>
        <w:t xml:space="preserve"> through pilot audits</w:t>
      </w:r>
    </w:p>
    <w:p w14:paraId="71AE04AA" w14:textId="77777777" w:rsidR="006D2EDD" w:rsidRPr="006D2EDD" w:rsidRDefault="006D2EDD" w:rsidP="006D2EDD">
      <w:pPr>
        <w:numPr>
          <w:ilvl w:val="0"/>
          <w:numId w:val="4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Train reviewers and supervisors</w:t>
      </w:r>
      <w:r w:rsidRPr="006D2EDD">
        <w:rPr>
          <w:rFonts w:asciiTheme="majorHAnsi" w:eastAsiaTheme="majorEastAsia" w:hAnsiTheme="majorHAnsi" w:cstheme="majorBidi"/>
          <w:color w:val="17365D" w:themeColor="text2" w:themeShade="BF"/>
          <w:spacing w:val="5"/>
          <w:kern w:val="28"/>
          <w:sz w:val="24"/>
          <w:szCs w:val="24"/>
        </w:rPr>
        <w:t xml:space="preserve"> using recorded sessions and reference materials</w:t>
      </w:r>
    </w:p>
    <w:p w14:paraId="3BF5E3FF" w14:textId="77777777" w:rsidR="006D2EDD" w:rsidRPr="006D2EDD" w:rsidRDefault="006D2EDD" w:rsidP="006D2EDD">
      <w:pPr>
        <w:numPr>
          <w:ilvl w:val="0"/>
          <w:numId w:val="48"/>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Launch a temporary double-audit process</w:t>
      </w:r>
      <w:r w:rsidRPr="006D2EDD">
        <w:rPr>
          <w:rFonts w:asciiTheme="majorHAnsi" w:eastAsiaTheme="majorEastAsia" w:hAnsiTheme="majorHAnsi" w:cstheme="majorBidi"/>
          <w:color w:val="17365D" w:themeColor="text2" w:themeShade="BF"/>
          <w:spacing w:val="5"/>
          <w:kern w:val="28"/>
          <w:sz w:val="24"/>
          <w:szCs w:val="24"/>
        </w:rPr>
        <w:t xml:space="preserve"> for 1–2 weeks to monitor interpretation and adjust</w:t>
      </w:r>
    </w:p>
    <w:p w14:paraId="6338796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I’d use structured check-ins to ensure we stayed on timeline. Clear ownership and documentation would make this possible — and I’d make sure every agent and leader understood </w:t>
      </w:r>
      <w:r w:rsidRPr="006D2EDD">
        <w:rPr>
          <w:rFonts w:asciiTheme="majorHAnsi" w:eastAsiaTheme="majorEastAsia" w:hAnsiTheme="majorHAnsi" w:cstheme="majorBidi"/>
          <w:i/>
          <w:iCs/>
          <w:color w:val="17365D" w:themeColor="text2" w:themeShade="BF"/>
          <w:spacing w:val="5"/>
          <w:kern w:val="28"/>
          <w:sz w:val="24"/>
          <w:szCs w:val="24"/>
        </w:rPr>
        <w:t>why</w:t>
      </w:r>
      <w:r w:rsidRPr="006D2EDD">
        <w:rPr>
          <w:rFonts w:asciiTheme="majorHAnsi" w:eastAsiaTheme="majorEastAsia" w:hAnsiTheme="majorHAnsi" w:cstheme="majorBidi"/>
          <w:color w:val="17365D" w:themeColor="text2" w:themeShade="BF"/>
          <w:spacing w:val="5"/>
          <w:kern w:val="28"/>
          <w:sz w:val="24"/>
          <w:szCs w:val="24"/>
        </w:rPr>
        <w:t xml:space="preserve"> the change mattered.</w:t>
      </w:r>
    </w:p>
    <w:p w14:paraId="0895BD4F"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169A5FE7">
          <v:rect id="_x0000_i1561" style="width:0;height:1.5pt" o:hralign="center" o:hrstd="t" o:hr="t" fillcolor="#a0a0a0" stroked="f"/>
        </w:pict>
      </w:r>
    </w:p>
    <w:p w14:paraId="738C3A37"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Tell me about a time when you had to adapt QA processes mid-project due to unforeseen circumstances. What did you learn?</w:t>
      </w:r>
    </w:p>
    <w:p w14:paraId="65A24AD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While revamping the Asian Knowledgebase, we initially planned to restructure everything in one sprint. But halfway through, we discovered that over </w:t>
      </w:r>
      <w:r w:rsidRPr="006D2EDD">
        <w:rPr>
          <w:rFonts w:asciiTheme="majorHAnsi" w:eastAsiaTheme="majorEastAsia" w:hAnsiTheme="majorHAnsi" w:cstheme="majorBidi"/>
          <w:b/>
          <w:bCs/>
          <w:color w:val="17365D" w:themeColor="text2" w:themeShade="BF"/>
          <w:spacing w:val="5"/>
          <w:kern w:val="28"/>
          <w:sz w:val="24"/>
          <w:szCs w:val="24"/>
        </w:rPr>
        <w:t>100 articles were dependent on external systems</w:t>
      </w:r>
      <w:r w:rsidRPr="006D2EDD">
        <w:rPr>
          <w:rFonts w:asciiTheme="majorHAnsi" w:eastAsiaTheme="majorEastAsia" w:hAnsiTheme="majorHAnsi" w:cstheme="majorBidi"/>
          <w:color w:val="17365D" w:themeColor="text2" w:themeShade="BF"/>
          <w:spacing w:val="5"/>
          <w:kern w:val="28"/>
          <w:sz w:val="24"/>
          <w:szCs w:val="24"/>
        </w:rPr>
        <w:t xml:space="preserve"> that were being updated — meaning content would become outdated again post-project.</w:t>
      </w:r>
    </w:p>
    <w:p w14:paraId="1E1ED5E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I paused the full rollout, adapted our strategy to:</w:t>
      </w:r>
    </w:p>
    <w:p w14:paraId="2001D68B" w14:textId="77777777" w:rsidR="006D2EDD" w:rsidRPr="006D2EDD" w:rsidRDefault="006D2EDD" w:rsidP="006D2EDD">
      <w:pPr>
        <w:numPr>
          <w:ilvl w:val="0"/>
          <w:numId w:val="4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Prioritize </w:t>
      </w:r>
      <w:r w:rsidRPr="006D2EDD">
        <w:rPr>
          <w:rFonts w:asciiTheme="majorHAnsi" w:eastAsiaTheme="majorEastAsia" w:hAnsiTheme="majorHAnsi" w:cstheme="majorBidi"/>
          <w:b/>
          <w:bCs/>
          <w:color w:val="17365D" w:themeColor="text2" w:themeShade="BF"/>
          <w:spacing w:val="5"/>
          <w:kern w:val="28"/>
          <w:sz w:val="24"/>
          <w:szCs w:val="24"/>
        </w:rPr>
        <w:t>core procedural articles</w:t>
      </w:r>
      <w:r w:rsidRPr="006D2EDD">
        <w:rPr>
          <w:rFonts w:asciiTheme="majorHAnsi" w:eastAsiaTheme="majorEastAsia" w:hAnsiTheme="majorHAnsi" w:cstheme="majorBidi"/>
          <w:color w:val="17365D" w:themeColor="text2" w:themeShade="BF"/>
          <w:spacing w:val="5"/>
          <w:kern w:val="28"/>
          <w:sz w:val="24"/>
          <w:szCs w:val="24"/>
        </w:rPr>
        <w:t xml:space="preserve"> unaffected by external systems</w:t>
      </w:r>
    </w:p>
    <w:p w14:paraId="01904620" w14:textId="77777777" w:rsidR="006D2EDD" w:rsidRPr="006D2EDD" w:rsidRDefault="006D2EDD" w:rsidP="006D2EDD">
      <w:pPr>
        <w:numPr>
          <w:ilvl w:val="0"/>
          <w:numId w:val="4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Create a </w:t>
      </w:r>
      <w:r w:rsidRPr="006D2EDD">
        <w:rPr>
          <w:rFonts w:asciiTheme="majorHAnsi" w:eastAsiaTheme="majorEastAsia" w:hAnsiTheme="majorHAnsi" w:cstheme="majorBidi"/>
          <w:b/>
          <w:bCs/>
          <w:color w:val="17365D" w:themeColor="text2" w:themeShade="BF"/>
          <w:spacing w:val="5"/>
          <w:kern w:val="28"/>
          <w:sz w:val="24"/>
          <w:szCs w:val="24"/>
        </w:rPr>
        <w:t>live tracker</w:t>
      </w:r>
      <w:r w:rsidRPr="006D2EDD">
        <w:rPr>
          <w:rFonts w:asciiTheme="majorHAnsi" w:eastAsiaTheme="majorEastAsia" w:hAnsiTheme="majorHAnsi" w:cstheme="majorBidi"/>
          <w:color w:val="17365D" w:themeColor="text2" w:themeShade="BF"/>
          <w:spacing w:val="5"/>
          <w:kern w:val="28"/>
          <w:sz w:val="24"/>
          <w:szCs w:val="24"/>
        </w:rPr>
        <w:t xml:space="preserve"> for in-progress articles awaiting dependencies</w:t>
      </w:r>
    </w:p>
    <w:p w14:paraId="16DEF2E0" w14:textId="77777777" w:rsidR="006D2EDD" w:rsidRPr="006D2EDD" w:rsidRDefault="006D2EDD" w:rsidP="006D2EDD">
      <w:pPr>
        <w:numPr>
          <w:ilvl w:val="0"/>
          <w:numId w:val="49"/>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Set up a </w:t>
      </w:r>
      <w:r w:rsidRPr="006D2EDD">
        <w:rPr>
          <w:rFonts w:asciiTheme="majorHAnsi" w:eastAsiaTheme="majorEastAsia" w:hAnsiTheme="majorHAnsi" w:cstheme="majorBidi"/>
          <w:b/>
          <w:bCs/>
          <w:color w:val="17365D" w:themeColor="text2" w:themeShade="BF"/>
          <w:spacing w:val="5"/>
          <w:kern w:val="28"/>
          <w:sz w:val="24"/>
          <w:szCs w:val="24"/>
        </w:rPr>
        <w:t>rolling review cycle</w:t>
      </w:r>
      <w:r w:rsidRPr="006D2EDD">
        <w:rPr>
          <w:rFonts w:asciiTheme="majorHAnsi" w:eastAsiaTheme="majorEastAsia" w:hAnsiTheme="majorHAnsi" w:cstheme="majorBidi"/>
          <w:color w:val="17365D" w:themeColor="text2" w:themeShade="BF"/>
          <w:spacing w:val="5"/>
          <w:kern w:val="28"/>
          <w:sz w:val="24"/>
          <w:szCs w:val="24"/>
        </w:rPr>
        <w:t xml:space="preserve"> rather than a single launch</w:t>
      </w:r>
    </w:p>
    <w:p w14:paraId="0218262A"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The result was a more sustainable, iterative release. What I learned is that </w:t>
      </w:r>
      <w:r w:rsidRPr="006D2EDD">
        <w:rPr>
          <w:rFonts w:asciiTheme="majorHAnsi" w:eastAsiaTheme="majorEastAsia" w:hAnsiTheme="majorHAnsi" w:cstheme="majorBidi"/>
          <w:b/>
          <w:bCs/>
          <w:color w:val="17365D" w:themeColor="text2" w:themeShade="BF"/>
          <w:spacing w:val="5"/>
          <w:kern w:val="28"/>
          <w:sz w:val="24"/>
          <w:szCs w:val="24"/>
        </w:rPr>
        <w:t>agility beats ambition</w:t>
      </w:r>
      <w:r w:rsidRPr="006D2EDD">
        <w:rPr>
          <w:rFonts w:asciiTheme="majorHAnsi" w:eastAsiaTheme="majorEastAsia" w:hAnsiTheme="majorHAnsi" w:cstheme="majorBidi"/>
          <w:color w:val="17365D" w:themeColor="text2" w:themeShade="BF"/>
          <w:spacing w:val="5"/>
          <w:kern w:val="28"/>
          <w:sz w:val="24"/>
          <w:szCs w:val="24"/>
        </w:rPr>
        <w:t xml:space="preserve"> in complex QA projects — and that collaboration with external teams is key to long-term success.</w:t>
      </w:r>
    </w:p>
    <w:p w14:paraId="737CCD5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3B5DED92">
          <v:rect id="_x0000_i1562" style="width:0;height:1.5pt" o:hralign="center" o:hrstd="t" o:hr="t" fillcolor="#a0a0a0" stroked="f"/>
        </w:pict>
      </w:r>
    </w:p>
    <w:p w14:paraId="15DF88E0" w14:textId="77777777" w:rsidR="006D2EDD" w:rsidRPr="006D2EDD" w:rsidRDefault="006D2EDD" w:rsidP="006D2EDD">
      <w:pPr>
        <w:rPr>
          <w:rFonts w:asciiTheme="majorHAnsi" w:eastAsiaTheme="majorEastAsia" w:hAnsiTheme="majorHAnsi" w:cstheme="majorBidi"/>
          <w:b/>
          <w:bCs/>
          <w:color w:val="17365D" w:themeColor="text2" w:themeShade="BF"/>
          <w:spacing w:val="5"/>
          <w:kern w:val="28"/>
          <w:sz w:val="24"/>
          <w:szCs w:val="24"/>
        </w:rPr>
      </w:pPr>
      <w:r w:rsidRPr="006D2EDD">
        <w:rPr>
          <w:rFonts w:ascii="Segoe UI Emoji" w:eastAsiaTheme="majorEastAsia" w:hAnsi="Segoe UI Emoji" w:cs="Segoe UI Emoji"/>
          <w:b/>
          <w:bCs/>
          <w:color w:val="17365D" w:themeColor="text2" w:themeShade="BF"/>
          <w:spacing w:val="5"/>
          <w:kern w:val="28"/>
          <w:sz w:val="24"/>
          <w:szCs w:val="24"/>
        </w:rPr>
        <w:t>🔹</w:t>
      </w:r>
      <w:r w:rsidRPr="006D2EDD">
        <w:rPr>
          <w:rFonts w:asciiTheme="majorHAnsi" w:eastAsiaTheme="majorEastAsia" w:hAnsiTheme="majorHAnsi" w:cstheme="majorBidi"/>
          <w:b/>
          <w:bCs/>
          <w:color w:val="17365D" w:themeColor="text2" w:themeShade="BF"/>
          <w:spacing w:val="5"/>
          <w:kern w:val="28"/>
          <w:sz w:val="24"/>
          <w:szCs w:val="24"/>
        </w:rPr>
        <w:t xml:space="preserve"> Q: Describe how you’ve demonstrated resilience when a major QA initiative didn’t go as planned.</w:t>
      </w:r>
    </w:p>
    <w:p w14:paraId="3B92B398"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lastRenderedPageBreak/>
        <w:t>One challenge was the initial rollout of the Team Development Hub. Some teams struggled to adapt, supervisors didn’t log updates consistently, and QA alignment with PDPs wasn’t always clear.</w:t>
      </w:r>
    </w:p>
    <w:p w14:paraId="0600AD3B"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Rather than scrapping it, I:</w:t>
      </w:r>
    </w:p>
    <w:p w14:paraId="63027032" w14:textId="77777777" w:rsidR="006D2EDD" w:rsidRPr="006D2EDD" w:rsidRDefault="006D2EDD" w:rsidP="006D2EDD">
      <w:pPr>
        <w:numPr>
          <w:ilvl w:val="0"/>
          <w:numId w:val="5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b/>
          <w:bCs/>
          <w:color w:val="17365D" w:themeColor="text2" w:themeShade="BF"/>
          <w:spacing w:val="5"/>
          <w:kern w:val="28"/>
          <w:sz w:val="24"/>
          <w:szCs w:val="24"/>
        </w:rPr>
        <w:t>Held a cross-team feedback session</w:t>
      </w:r>
      <w:r w:rsidRPr="006D2EDD">
        <w:rPr>
          <w:rFonts w:asciiTheme="majorHAnsi" w:eastAsiaTheme="majorEastAsia" w:hAnsiTheme="majorHAnsi" w:cstheme="majorBidi"/>
          <w:color w:val="17365D" w:themeColor="text2" w:themeShade="BF"/>
          <w:spacing w:val="5"/>
          <w:kern w:val="28"/>
          <w:sz w:val="24"/>
          <w:szCs w:val="24"/>
        </w:rPr>
        <w:t xml:space="preserve"> to understand usability blockers</w:t>
      </w:r>
    </w:p>
    <w:p w14:paraId="6F971E1B" w14:textId="77777777" w:rsidR="006D2EDD" w:rsidRPr="006D2EDD" w:rsidRDefault="006D2EDD" w:rsidP="006D2EDD">
      <w:pPr>
        <w:numPr>
          <w:ilvl w:val="0"/>
          <w:numId w:val="5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Updated the hub to include </w:t>
      </w:r>
      <w:r w:rsidRPr="006D2EDD">
        <w:rPr>
          <w:rFonts w:asciiTheme="majorHAnsi" w:eastAsiaTheme="majorEastAsia" w:hAnsiTheme="majorHAnsi" w:cstheme="majorBidi"/>
          <w:b/>
          <w:bCs/>
          <w:color w:val="17365D" w:themeColor="text2" w:themeShade="BF"/>
          <w:spacing w:val="5"/>
          <w:kern w:val="28"/>
          <w:sz w:val="24"/>
          <w:szCs w:val="24"/>
        </w:rPr>
        <w:t>automated fields and visual flags</w:t>
      </w:r>
      <w:r w:rsidRPr="006D2EDD">
        <w:rPr>
          <w:rFonts w:asciiTheme="majorHAnsi" w:eastAsiaTheme="majorEastAsia" w:hAnsiTheme="majorHAnsi" w:cstheme="majorBidi"/>
          <w:color w:val="17365D" w:themeColor="text2" w:themeShade="BF"/>
          <w:spacing w:val="5"/>
          <w:kern w:val="28"/>
          <w:sz w:val="24"/>
          <w:szCs w:val="24"/>
        </w:rPr>
        <w:t xml:space="preserve"> for missing PDPs</w:t>
      </w:r>
    </w:p>
    <w:p w14:paraId="136AD9E3" w14:textId="77777777" w:rsidR="006D2EDD" w:rsidRPr="006D2EDD" w:rsidRDefault="006D2EDD" w:rsidP="006D2EDD">
      <w:pPr>
        <w:numPr>
          <w:ilvl w:val="0"/>
          <w:numId w:val="50"/>
        </w:num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Built </w:t>
      </w:r>
      <w:r w:rsidRPr="006D2EDD">
        <w:rPr>
          <w:rFonts w:asciiTheme="majorHAnsi" w:eastAsiaTheme="majorEastAsia" w:hAnsiTheme="majorHAnsi" w:cstheme="majorBidi"/>
          <w:b/>
          <w:bCs/>
          <w:color w:val="17365D" w:themeColor="text2" w:themeShade="BF"/>
          <w:spacing w:val="5"/>
          <w:kern w:val="28"/>
          <w:sz w:val="24"/>
          <w:szCs w:val="24"/>
        </w:rPr>
        <w:t>training guides</w:t>
      </w:r>
      <w:r w:rsidRPr="006D2EDD">
        <w:rPr>
          <w:rFonts w:asciiTheme="majorHAnsi" w:eastAsiaTheme="majorEastAsia" w:hAnsiTheme="majorHAnsi" w:cstheme="majorBidi"/>
          <w:color w:val="17365D" w:themeColor="text2" w:themeShade="BF"/>
          <w:spacing w:val="5"/>
          <w:kern w:val="28"/>
          <w:sz w:val="24"/>
          <w:szCs w:val="24"/>
        </w:rPr>
        <w:t xml:space="preserve"> and offered short 1-on-1 support sessions</w:t>
      </w:r>
    </w:p>
    <w:p w14:paraId="0535987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 xml:space="preserve">Over time, adoption rose, and the tool became a critical asset across the department. This taught me that resilience in QA leadership means being </w:t>
      </w:r>
      <w:r w:rsidRPr="006D2EDD">
        <w:rPr>
          <w:rFonts w:asciiTheme="majorHAnsi" w:eastAsiaTheme="majorEastAsia" w:hAnsiTheme="majorHAnsi" w:cstheme="majorBidi"/>
          <w:b/>
          <w:bCs/>
          <w:color w:val="17365D" w:themeColor="text2" w:themeShade="BF"/>
          <w:spacing w:val="5"/>
          <w:kern w:val="28"/>
          <w:sz w:val="24"/>
          <w:szCs w:val="24"/>
        </w:rPr>
        <w:t>open to iteration</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Theme="majorHAnsi" w:eastAsiaTheme="majorEastAsia" w:hAnsiTheme="majorHAnsi" w:cstheme="majorBidi"/>
          <w:b/>
          <w:bCs/>
          <w:color w:val="17365D" w:themeColor="text2" w:themeShade="BF"/>
          <w:spacing w:val="5"/>
          <w:kern w:val="28"/>
          <w:sz w:val="24"/>
          <w:szCs w:val="24"/>
        </w:rPr>
        <w:t>listening to frontline users</w:t>
      </w:r>
      <w:r w:rsidRPr="006D2EDD">
        <w:rPr>
          <w:rFonts w:asciiTheme="majorHAnsi" w:eastAsiaTheme="majorEastAsia" w:hAnsiTheme="majorHAnsi" w:cstheme="majorBidi"/>
          <w:color w:val="17365D" w:themeColor="text2" w:themeShade="BF"/>
          <w:spacing w:val="5"/>
          <w:kern w:val="28"/>
          <w:sz w:val="24"/>
          <w:szCs w:val="24"/>
        </w:rPr>
        <w:t>, and committing to long-term improvement over quick wins.</w:t>
      </w:r>
    </w:p>
    <w:p w14:paraId="7427774E"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pict w14:anchorId="1D6FCCEA">
          <v:rect id="_x0000_i1563" style="width:0;height:1.5pt" o:hralign="center" o:hrstd="t" o:hr="t" fillcolor="#a0a0a0" stroked="f"/>
        </w:pict>
      </w:r>
    </w:p>
    <w:p w14:paraId="2918D643"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These final responses round out your profile as a </w:t>
      </w:r>
      <w:r w:rsidRPr="006D2EDD">
        <w:rPr>
          <w:rFonts w:asciiTheme="majorHAnsi" w:eastAsiaTheme="majorEastAsia" w:hAnsiTheme="majorHAnsi" w:cstheme="majorBidi"/>
          <w:b/>
          <w:bCs/>
          <w:color w:val="17365D" w:themeColor="text2" w:themeShade="BF"/>
          <w:spacing w:val="5"/>
          <w:kern w:val="28"/>
          <w:sz w:val="24"/>
          <w:szCs w:val="24"/>
        </w:rPr>
        <w:t>resilient, data-driven, and regulatory-aware QA leader</w:t>
      </w:r>
      <w:r w:rsidRPr="006D2EDD">
        <w:rPr>
          <w:rFonts w:asciiTheme="majorHAnsi" w:eastAsiaTheme="majorEastAsia" w:hAnsiTheme="majorHAnsi" w:cstheme="majorBidi"/>
          <w:color w:val="17365D" w:themeColor="text2" w:themeShade="BF"/>
          <w:spacing w:val="5"/>
          <w:kern w:val="28"/>
          <w:sz w:val="24"/>
          <w:szCs w:val="24"/>
        </w:rPr>
        <w:t xml:space="preserve"> who can handle complexity, culture, and change.</w:t>
      </w:r>
    </w:p>
    <w:p w14:paraId="38E0839C"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Would you like this entire response set — across all sections — delivered in a:</w:t>
      </w:r>
    </w:p>
    <w:p w14:paraId="1825C527" w14:textId="77777777" w:rsidR="006D2EDD" w:rsidRPr="006D2EDD" w:rsidRDefault="006D2EDD" w:rsidP="006D2EDD">
      <w:pPr>
        <w:numPr>
          <w:ilvl w:val="0"/>
          <w:numId w:val="51"/>
        </w:num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Theme="majorHAnsi" w:eastAsiaTheme="majorEastAsia" w:hAnsiTheme="majorHAnsi" w:cstheme="majorBidi"/>
          <w:b/>
          <w:bCs/>
          <w:color w:val="17365D" w:themeColor="text2" w:themeShade="BF"/>
          <w:spacing w:val="5"/>
          <w:kern w:val="28"/>
          <w:sz w:val="24"/>
          <w:szCs w:val="24"/>
        </w:rPr>
        <w:t>Full Interview Pack (Word/PDF)</w:t>
      </w:r>
    </w:p>
    <w:p w14:paraId="7C091599" w14:textId="77777777" w:rsidR="006D2EDD" w:rsidRPr="006D2EDD" w:rsidRDefault="006D2EDD" w:rsidP="006D2EDD">
      <w:pPr>
        <w:numPr>
          <w:ilvl w:val="0"/>
          <w:numId w:val="51"/>
        </w:num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Theme="majorHAnsi" w:eastAsiaTheme="majorEastAsia" w:hAnsiTheme="majorHAnsi" w:cstheme="majorBidi"/>
          <w:b/>
          <w:bCs/>
          <w:color w:val="17365D" w:themeColor="text2" w:themeShade="BF"/>
          <w:spacing w:val="5"/>
          <w:kern w:val="28"/>
          <w:sz w:val="24"/>
          <w:szCs w:val="24"/>
        </w:rPr>
        <w:t>1-Page Interview Cheat Sheet</w:t>
      </w:r>
    </w:p>
    <w:p w14:paraId="038E83C6" w14:textId="77777777" w:rsidR="006D2EDD" w:rsidRPr="006D2EDD" w:rsidRDefault="006D2EDD" w:rsidP="006D2EDD">
      <w:pPr>
        <w:numPr>
          <w:ilvl w:val="0"/>
          <w:numId w:val="51"/>
        </w:numPr>
        <w:rPr>
          <w:rFonts w:asciiTheme="majorHAnsi" w:eastAsiaTheme="majorEastAsia" w:hAnsiTheme="majorHAnsi" w:cstheme="majorBidi"/>
          <w:color w:val="17365D" w:themeColor="text2" w:themeShade="BF"/>
          <w:spacing w:val="5"/>
          <w:kern w:val="28"/>
          <w:sz w:val="24"/>
          <w:szCs w:val="24"/>
        </w:rPr>
      </w:pPr>
      <w:r w:rsidRPr="006D2EDD">
        <w:rPr>
          <w:rFonts w:ascii="Segoe UI Emoji" w:eastAsiaTheme="majorEastAsia" w:hAnsi="Segoe UI Emoji" w:cs="Segoe UI Emoji"/>
          <w:color w:val="17365D" w:themeColor="text2" w:themeShade="BF"/>
          <w:spacing w:val="5"/>
          <w:kern w:val="28"/>
          <w:sz w:val="24"/>
          <w:szCs w:val="24"/>
        </w:rPr>
        <w:t>📊</w:t>
      </w:r>
      <w:r w:rsidRPr="006D2EDD">
        <w:rPr>
          <w:rFonts w:asciiTheme="majorHAnsi" w:eastAsiaTheme="majorEastAsia" w:hAnsiTheme="majorHAnsi" w:cstheme="majorBidi"/>
          <w:color w:val="17365D" w:themeColor="text2" w:themeShade="BF"/>
          <w:spacing w:val="5"/>
          <w:kern w:val="28"/>
          <w:sz w:val="24"/>
          <w:szCs w:val="24"/>
        </w:rPr>
        <w:t xml:space="preserve"> </w:t>
      </w:r>
      <w:r w:rsidRPr="006D2EDD">
        <w:rPr>
          <w:rFonts w:asciiTheme="majorHAnsi" w:eastAsiaTheme="majorEastAsia" w:hAnsiTheme="majorHAnsi" w:cstheme="majorBidi"/>
          <w:b/>
          <w:bCs/>
          <w:color w:val="17365D" w:themeColor="text2" w:themeShade="BF"/>
          <w:spacing w:val="5"/>
          <w:kern w:val="28"/>
          <w:sz w:val="24"/>
          <w:szCs w:val="24"/>
        </w:rPr>
        <w:t>Presentation-style deck for prep/review</w:t>
      </w:r>
    </w:p>
    <w:p w14:paraId="0D61F9B5" w14:textId="77777777" w:rsidR="006D2EDD" w:rsidRPr="006D2EDD" w:rsidRDefault="006D2EDD" w:rsidP="006D2EDD">
      <w:pPr>
        <w:rPr>
          <w:rFonts w:asciiTheme="majorHAnsi" w:eastAsiaTheme="majorEastAsia" w:hAnsiTheme="majorHAnsi" w:cstheme="majorBidi"/>
          <w:color w:val="17365D" w:themeColor="text2" w:themeShade="BF"/>
          <w:spacing w:val="5"/>
          <w:kern w:val="28"/>
          <w:sz w:val="24"/>
          <w:szCs w:val="24"/>
        </w:rPr>
      </w:pPr>
      <w:r w:rsidRPr="006D2EDD">
        <w:rPr>
          <w:rFonts w:asciiTheme="majorHAnsi" w:eastAsiaTheme="majorEastAsia" w:hAnsiTheme="majorHAnsi" w:cstheme="majorBidi"/>
          <w:color w:val="17365D" w:themeColor="text2" w:themeShade="BF"/>
          <w:spacing w:val="5"/>
          <w:kern w:val="28"/>
          <w:sz w:val="24"/>
          <w:szCs w:val="24"/>
        </w:rPr>
        <w:t>Just say the word!</w:t>
      </w:r>
    </w:p>
    <w:p w14:paraId="69482312" w14:textId="4BBF0994" w:rsidR="00B72A65" w:rsidRPr="006D2EDD" w:rsidRDefault="00B72A65" w:rsidP="006D2EDD">
      <w:pPr>
        <w:rPr>
          <w:sz w:val="24"/>
          <w:szCs w:val="24"/>
        </w:rPr>
      </w:pPr>
    </w:p>
    <w:sectPr w:rsidR="00B72A65" w:rsidRPr="006D2E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6F276A"/>
    <w:multiLevelType w:val="multilevel"/>
    <w:tmpl w:val="88C6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AD7DAC"/>
    <w:multiLevelType w:val="multilevel"/>
    <w:tmpl w:val="FEA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F54866"/>
    <w:multiLevelType w:val="multilevel"/>
    <w:tmpl w:val="6416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A349F"/>
    <w:multiLevelType w:val="multilevel"/>
    <w:tmpl w:val="DDD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8746AC"/>
    <w:multiLevelType w:val="multilevel"/>
    <w:tmpl w:val="D53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A661CA"/>
    <w:multiLevelType w:val="multilevel"/>
    <w:tmpl w:val="8DC4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12F70"/>
    <w:multiLevelType w:val="multilevel"/>
    <w:tmpl w:val="0BDC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9588E"/>
    <w:multiLevelType w:val="multilevel"/>
    <w:tmpl w:val="350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DD2298"/>
    <w:multiLevelType w:val="multilevel"/>
    <w:tmpl w:val="CAB4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795DE8"/>
    <w:multiLevelType w:val="multilevel"/>
    <w:tmpl w:val="D0B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D74ACA"/>
    <w:multiLevelType w:val="multilevel"/>
    <w:tmpl w:val="B53E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6219CE"/>
    <w:multiLevelType w:val="multilevel"/>
    <w:tmpl w:val="64A8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C53FFB"/>
    <w:multiLevelType w:val="multilevel"/>
    <w:tmpl w:val="9D1E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91EDB"/>
    <w:multiLevelType w:val="multilevel"/>
    <w:tmpl w:val="D068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0377D7"/>
    <w:multiLevelType w:val="multilevel"/>
    <w:tmpl w:val="B05E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09683D"/>
    <w:multiLevelType w:val="multilevel"/>
    <w:tmpl w:val="4D14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A165A"/>
    <w:multiLevelType w:val="multilevel"/>
    <w:tmpl w:val="84C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311FEB"/>
    <w:multiLevelType w:val="multilevel"/>
    <w:tmpl w:val="736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BD1716"/>
    <w:multiLevelType w:val="multilevel"/>
    <w:tmpl w:val="CF9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0262A8"/>
    <w:multiLevelType w:val="multilevel"/>
    <w:tmpl w:val="4934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7640ED"/>
    <w:multiLevelType w:val="multilevel"/>
    <w:tmpl w:val="24E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9A7E90"/>
    <w:multiLevelType w:val="multilevel"/>
    <w:tmpl w:val="4D76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8356D"/>
    <w:multiLevelType w:val="multilevel"/>
    <w:tmpl w:val="AD02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206524"/>
    <w:multiLevelType w:val="multilevel"/>
    <w:tmpl w:val="CC32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57097A"/>
    <w:multiLevelType w:val="multilevel"/>
    <w:tmpl w:val="914C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332986"/>
    <w:multiLevelType w:val="multilevel"/>
    <w:tmpl w:val="518A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3B3E59"/>
    <w:multiLevelType w:val="multilevel"/>
    <w:tmpl w:val="23B6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852CDF"/>
    <w:multiLevelType w:val="multilevel"/>
    <w:tmpl w:val="49E2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4A177D"/>
    <w:multiLevelType w:val="multilevel"/>
    <w:tmpl w:val="7310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237F3D"/>
    <w:multiLevelType w:val="multilevel"/>
    <w:tmpl w:val="442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237E91"/>
    <w:multiLevelType w:val="multilevel"/>
    <w:tmpl w:val="B27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984ED6"/>
    <w:multiLevelType w:val="multilevel"/>
    <w:tmpl w:val="65F2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D76AF0"/>
    <w:multiLevelType w:val="multilevel"/>
    <w:tmpl w:val="82C6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D549BD"/>
    <w:multiLevelType w:val="multilevel"/>
    <w:tmpl w:val="3E82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9A364E"/>
    <w:multiLevelType w:val="multilevel"/>
    <w:tmpl w:val="38EE5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4D17E9"/>
    <w:multiLevelType w:val="multilevel"/>
    <w:tmpl w:val="17A8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0B3463"/>
    <w:multiLevelType w:val="multilevel"/>
    <w:tmpl w:val="FA1E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F70A88"/>
    <w:multiLevelType w:val="multilevel"/>
    <w:tmpl w:val="72A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3266D3"/>
    <w:multiLevelType w:val="multilevel"/>
    <w:tmpl w:val="FEC43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886812"/>
    <w:multiLevelType w:val="multilevel"/>
    <w:tmpl w:val="91DC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F50FAE"/>
    <w:multiLevelType w:val="multilevel"/>
    <w:tmpl w:val="74D4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A86D95"/>
    <w:multiLevelType w:val="multilevel"/>
    <w:tmpl w:val="72A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109815">
    <w:abstractNumId w:val="8"/>
  </w:num>
  <w:num w:numId="2" w16cid:durableId="1993560923">
    <w:abstractNumId w:val="6"/>
  </w:num>
  <w:num w:numId="3" w16cid:durableId="1427463667">
    <w:abstractNumId w:val="5"/>
  </w:num>
  <w:num w:numId="4" w16cid:durableId="69079664">
    <w:abstractNumId w:val="4"/>
  </w:num>
  <w:num w:numId="5" w16cid:durableId="776171332">
    <w:abstractNumId w:val="7"/>
  </w:num>
  <w:num w:numId="6" w16cid:durableId="1206523915">
    <w:abstractNumId w:val="3"/>
  </w:num>
  <w:num w:numId="7" w16cid:durableId="814883">
    <w:abstractNumId w:val="2"/>
  </w:num>
  <w:num w:numId="8" w16cid:durableId="1463042014">
    <w:abstractNumId w:val="1"/>
  </w:num>
  <w:num w:numId="9" w16cid:durableId="1234199904">
    <w:abstractNumId w:val="0"/>
  </w:num>
  <w:num w:numId="10" w16cid:durableId="97875534">
    <w:abstractNumId w:val="27"/>
  </w:num>
  <w:num w:numId="11" w16cid:durableId="1600406348">
    <w:abstractNumId w:val="36"/>
  </w:num>
  <w:num w:numId="12" w16cid:durableId="1040207176">
    <w:abstractNumId w:val="9"/>
  </w:num>
  <w:num w:numId="13" w16cid:durableId="582110367">
    <w:abstractNumId w:val="47"/>
  </w:num>
  <w:num w:numId="14" w16cid:durableId="1639261481">
    <w:abstractNumId w:val="10"/>
  </w:num>
  <w:num w:numId="15" w16cid:durableId="2007517983">
    <w:abstractNumId w:val="34"/>
  </w:num>
  <w:num w:numId="16" w16cid:durableId="1019429177">
    <w:abstractNumId w:val="29"/>
  </w:num>
  <w:num w:numId="17" w16cid:durableId="417365860">
    <w:abstractNumId w:val="40"/>
  </w:num>
  <w:num w:numId="18" w16cid:durableId="1656447421">
    <w:abstractNumId w:val="15"/>
  </w:num>
  <w:num w:numId="19" w16cid:durableId="1834681444">
    <w:abstractNumId w:val="17"/>
  </w:num>
  <w:num w:numId="20" w16cid:durableId="2053992172">
    <w:abstractNumId w:val="24"/>
  </w:num>
  <w:num w:numId="21" w16cid:durableId="353190859">
    <w:abstractNumId w:val="20"/>
  </w:num>
  <w:num w:numId="22" w16cid:durableId="739524307">
    <w:abstractNumId w:val="11"/>
  </w:num>
  <w:num w:numId="23" w16cid:durableId="1001740080">
    <w:abstractNumId w:val="42"/>
  </w:num>
  <w:num w:numId="24" w16cid:durableId="432825571">
    <w:abstractNumId w:val="32"/>
  </w:num>
  <w:num w:numId="25" w16cid:durableId="790435912">
    <w:abstractNumId w:val="16"/>
  </w:num>
  <w:num w:numId="26" w16cid:durableId="1547721570">
    <w:abstractNumId w:val="23"/>
  </w:num>
  <w:num w:numId="27" w16cid:durableId="1427195602">
    <w:abstractNumId w:val="45"/>
  </w:num>
  <w:num w:numId="28" w16cid:durableId="961419140">
    <w:abstractNumId w:val="18"/>
  </w:num>
  <w:num w:numId="29" w16cid:durableId="536433166">
    <w:abstractNumId w:val="44"/>
  </w:num>
  <w:num w:numId="30" w16cid:durableId="1503201498">
    <w:abstractNumId w:val="26"/>
  </w:num>
  <w:num w:numId="31" w16cid:durableId="1335452375">
    <w:abstractNumId w:val="46"/>
  </w:num>
  <w:num w:numId="32" w16cid:durableId="424764671">
    <w:abstractNumId w:val="19"/>
  </w:num>
  <w:num w:numId="33" w16cid:durableId="986401338">
    <w:abstractNumId w:val="28"/>
  </w:num>
  <w:num w:numId="34" w16cid:durableId="1097366155">
    <w:abstractNumId w:val="12"/>
  </w:num>
  <w:num w:numId="35" w16cid:durableId="753863838">
    <w:abstractNumId w:val="14"/>
  </w:num>
  <w:num w:numId="36" w16cid:durableId="1584879832">
    <w:abstractNumId w:val="35"/>
  </w:num>
  <w:num w:numId="37" w16cid:durableId="514923661">
    <w:abstractNumId w:val="22"/>
  </w:num>
  <w:num w:numId="38" w16cid:durableId="948899106">
    <w:abstractNumId w:val="50"/>
  </w:num>
  <w:num w:numId="39" w16cid:durableId="371730910">
    <w:abstractNumId w:val="13"/>
  </w:num>
  <w:num w:numId="40" w16cid:durableId="2055502394">
    <w:abstractNumId w:val="31"/>
  </w:num>
  <w:num w:numId="41" w16cid:durableId="568154397">
    <w:abstractNumId w:val="39"/>
  </w:num>
  <w:num w:numId="42" w16cid:durableId="750933024">
    <w:abstractNumId w:val="43"/>
  </w:num>
  <w:num w:numId="43" w16cid:durableId="54592378">
    <w:abstractNumId w:val="38"/>
  </w:num>
  <w:num w:numId="44" w16cid:durableId="2143500218">
    <w:abstractNumId w:val="49"/>
  </w:num>
  <w:num w:numId="45" w16cid:durableId="1987126443">
    <w:abstractNumId w:val="21"/>
  </w:num>
  <w:num w:numId="46" w16cid:durableId="1072580657">
    <w:abstractNumId w:val="41"/>
  </w:num>
  <w:num w:numId="47" w16cid:durableId="827669003">
    <w:abstractNumId w:val="30"/>
  </w:num>
  <w:num w:numId="48" w16cid:durableId="2136436682">
    <w:abstractNumId w:val="48"/>
  </w:num>
  <w:num w:numId="49" w16cid:durableId="1392994233">
    <w:abstractNumId w:val="37"/>
  </w:num>
  <w:num w:numId="50" w16cid:durableId="1216821713">
    <w:abstractNumId w:val="25"/>
  </w:num>
  <w:num w:numId="51" w16cid:durableId="11400286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D2EDD"/>
    <w:rsid w:val="006E2F00"/>
    <w:rsid w:val="00AA1D8D"/>
    <w:rsid w:val="00B47730"/>
    <w:rsid w:val="00B72A6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20079E"/>
  <w14:defaultImageDpi w14:val="300"/>
  <w15:docId w15:val="{52BF2433-31F4-41E3-96F9-9F64B0690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6D2EDD"/>
    <w:pPr>
      <w:spacing w:before="100" w:beforeAutospacing="1" w:after="100" w:afterAutospacing="1" w:line="240" w:lineRule="auto"/>
    </w:pPr>
    <w:rPr>
      <w:rFonts w:ascii="宋体" w:eastAsia="宋体" w:hAnsi="宋体" w:cs="宋体"/>
      <w:sz w:val="24"/>
      <w:szCs w:val="24"/>
      <w:lang w:eastAsia="zh-CN"/>
    </w:rPr>
  </w:style>
  <w:style w:type="character" w:customStyle="1" w:styleId="touchw-38px">
    <w:name w:val="touch:w-[38px]"/>
    <w:basedOn w:val="DefaultParagraphFont"/>
    <w:rsid w:val="006D2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653046">
      <w:bodyDiv w:val="1"/>
      <w:marLeft w:val="0"/>
      <w:marRight w:val="0"/>
      <w:marTop w:val="0"/>
      <w:marBottom w:val="0"/>
      <w:divBdr>
        <w:top w:val="none" w:sz="0" w:space="0" w:color="auto"/>
        <w:left w:val="none" w:sz="0" w:space="0" w:color="auto"/>
        <w:bottom w:val="none" w:sz="0" w:space="0" w:color="auto"/>
        <w:right w:val="none" w:sz="0" w:space="0" w:color="auto"/>
      </w:divBdr>
      <w:divsChild>
        <w:div w:id="2008751054">
          <w:marLeft w:val="0"/>
          <w:marRight w:val="0"/>
          <w:marTop w:val="0"/>
          <w:marBottom w:val="0"/>
          <w:divBdr>
            <w:top w:val="none" w:sz="0" w:space="0" w:color="auto"/>
            <w:left w:val="none" w:sz="0" w:space="0" w:color="auto"/>
            <w:bottom w:val="none" w:sz="0" w:space="0" w:color="auto"/>
            <w:right w:val="none" w:sz="0" w:space="0" w:color="auto"/>
          </w:divBdr>
          <w:divsChild>
            <w:div w:id="1554853804">
              <w:marLeft w:val="0"/>
              <w:marRight w:val="0"/>
              <w:marTop w:val="0"/>
              <w:marBottom w:val="0"/>
              <w:divBdr>
                <w:top w:val="none" w:sz="0" w:space="0" w:color="auto"/>
                <w:left w:val="none" w:sz="0" w:space="0" w:color="auto"/>
                <w:bottom w:val="none" w:sz="0" w:space="0" w:color="auto"/>
                <w:right w:val="none" w:sz="0" w:space="0" w:color="auto"/>
              </w:divBdr>
              <w:divsChild>
                <w:div w:id="1338268898">
                  <w:marLeft w:val="0"/>
                  <w:marRight w:val="0"/>
                  <w:marTop w:val="0"/>
                  <w:marBottom w:val="0"/>
                  <w:divBdr>
                    <w:top w:val="none" w:sz="0" w:space="0" w:color="auto"/>
                    <w:left w:val="none" w:sz="0" w:space="0" w:color="auto"/>
                    <w:bottom w:val="none" w:sz="0" w:space="0" w:color="auto"/>
                    <w:right w:val="none" w:sz="0" w:space="0" w:color="auto"/>
                  </w:divBdr>
                  <w:divsChild>
                    <w:div w:id="1962955824">
                      <w:marLeft w:val="0"/>
                      <w:marRight w:val="0"/>
                      <w:marTop w:val="0"/>
                      <w:marBottom w:val="0"/>
                      <w:divBdr>
                        <w:top w:val="none" w:sz="0" w:space="0" w:color="auto"/>
                        <w:left w:val="none" w:sz="0" w:space="0" w:color="auto"/>
                        <w:bottom w:val="none" w:sz="0" w:space="0" w:color="auto"/>
                        <w:right w:val="none" w:sz="0" w:space="0" w:color="auto"/>
                      </w:divBdr>
                      <w:divsChild>
                        <w:div w:id="151334498">
                          <w:marLeft w:val="0"/>
                          <w:marRight w:val="0"/>
                          <w:marTop w:val="0"/>
                          <w:marBottom w:val="0"/>
                          <w:divBdr>
                            <w:top w:val="none" w:sz="0" w:space="0" w:color="auto"/>
                            <w:left w:val="none" w:sz="0" w:space="0" w:color="auto"/>
                            <w:bottom w:val="none" w:sz="0" w:space="0" w:color="auto"/>
                            <w:right w:val="none" w:sz="0" w:space="0" w:color="auto"/>
                          </w:divBdr>
                          <w:divsChild>
                            <w:div w:id="269944015">
                              <w:marLeft w:val="0"/>
                              <w:marRight w:val="0"/>
                              <w:marTop w:val="0"/>
                              <w:marBottom w:val="0"/>
                              <w:divBdr>
                                <w:top w:val="none" w:sz="0" w:space="0" w:color="auto"/>
                                <w:left w:val="none" w:sz="0" w:space="0" w:color="auto"/>
                                <w:bottom w:val="none" w:sz="0" w:space="0" w:color="auto"/>
                                <w:right w:val="none" w:sz="0" w:space="0" w:color="auto"/>
                              </w:divBdr>
                              <w:divsChild>
                                <w:div w:id="1350520257">
                                  <w:marLeft w:val="0"/>
                                  <w:marRight w:val="0"/>
                                  <w:marTop w:val="0"/>
                                  <w:marBottom w:val="0"/>
                                  <w:divBdr>
                                    <w:top w:val="none" w:sz="0" w:space="0" w:color="auto"/>
                                    <w:left w:val="none" w:sz="0" w:space="0" w:color="auto"/>
                                    <w:bottom w:val="none" w:sz="0" w:space="0" w:color="auto"/>
                                    <w:right w:val="none" w:sz="0" w:space="0" w:color="auto"/>
                                  </w:divBdr>
                                  <w:divsChild>
                                    <w:div w:id="1289823056">
                                      <w:marLeft w:val="0"/>
                                      <w:marRight w:val="0"/>
                                      <w:marTop w:val="0"/>
                                      <w:marBottom w:val="0"/>
                                      <w:divBdr>
                                        <w:top w:val="none" w:sz="0" w:space="0" w:color="auto"/>
                                        <w:left w:val="none" w:sz="0" w:space="0" w:color="auto"/>
                                        <w:bottom w:val="none" w:sz="0" w:space="0" w:color="auto"/>
                                        <w:right w:val="none" w:sz="0" w:space="0" w:color="auto"/>
                                      </w:divBdr>
                                      <w:divsChild>
                                        <w:div w:id="12215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024747">
          <w:marLeft w:val="0"/>
          <w:marRight w:val="0"/>
          <w:marTop w:val="0"/>
          <w:marBottom w:val="0"/>
          <w:divBdr>
            <w:top w:val="none" w:sz="0" w:space="0" w:color="auto"/>
            <w:left w:val="none" w:sz="0" w:space="0" w:color="auto"/>
            <w:bottom w:val="none" w:sz="0" w:space="0" w:color="auto"/>
            <w:right w:val="none" w:sz="0" w:space="0" w:color="auto"/>
          </w:divBdr>
          <w:divsChild>
            <w:div w:id="348217936">
              <w:marLeft w:val="0"/>
              <w:marRight w:val="0"/>
              <w:marTop w:val="0"/>
              <w:marBottom w:val="0"/>
              <w:divBdr>
                <w:top w:val="none" w:sz="0" w:space="0" w:color="auto"/>
                <w:left w:val="none" w:sz="0" w:space="0" w:color="auto"/>
                <w:bottom w:val="none" w:sz="0" w:space="0" w:color="auto"/>
                <w:right w:val="none" w:sz="0" w:space="0" w:color="auto"/>
              </w:divBdr>
              <w:divsChild>
                <w:div w:id="1109736352">
                  <w:marLeft w:val="0"/>
                  <w:marRight w:val="0"/>
                  <w:marTop w:val="0"/>
                  <w:marBottom w:val="0"/>
                  <w:divBdr>
                    <w:top w:val="none" w:sz="0" w:space="0" w:color="auto"/>
                    <w:left w:val="none" w:sz="0" w:space="0" w:color="auto"/>
                    <w:bottom w:val="none" w:sz="0" w:space="0" w:color="auto"/>
                    <w:right w:val="none" w:sz="0" w:space="0" w:color="auto"/>
                  </w:divBdr>
                  <w:divsChild>
                    <w:div w:id="124659072">
                      <w:marLeft w:val="0"/>
                      <w:marRight w:val="0"/>
                      <w:marTop w:val="0"/>
                      <w:marBottom w:val="0"/>
                      <w:divBdr>
                        <w:top w:val="none" w:sz="0" w:space="0" w:color="auto"/>
                        <w:left w:val="none" w:sz="0" w:space="0" w:color="auto"/>
                        <w:bottom w:val="none" w:sz="0" w:space="0" w:color="auto"/>
                        <w:right w:val="none" w:sz="0" w:space="0" w:color="auto"/>
                      </w:divBdr>
                      <w:divsChild>
                        <w:div w:id="1274047272">
                          <w:marLeft w:val="0"/>
                          <w:marRight w:val="0"/>
                          <w:marTop w:val="0"/>
                          <w:marBottom w:val="0"/>
                          <w:divBdr>
                            <w:top w:val="none" w:sz="0" w:space="0" w:color="auto"/>
                            <w:left w:val="none" w:sz="0" w:space="0" w:color="auto"/>
                            <w:bottom w:val="none" w:sz="0" w:space="0" w:color="auto"/>
                            <w:right w:val="none" w:sz="0" w:space="0" w:color="auto"/>
                          </w:divBdr>
                          <w:divsChild>
                            <w:div w:id="41756106">
                              <w:marLeft w:val="0"/>
                              <w:marRight w:val="0"/>
                              <w:marTop w:val="0"/>
                              <w:marBottom w:val="0"/>
                              <w:divBdr>
                                <w:top w:val="none" w:sz="0" w:space="0" w:color="auto"/>
                                <w:left w:val="none" w:sz="0" w:space="0" w:color="auto"/>
                                <w:bottom w:val="none" w:sz="0" w:space="0" w:color="auto"/>
                                <w:right w:val="none" w:sz="0" w:space="0" w:color="auto"/>
                              </w:divBdr>
                              <w:divsChild>
                                <w:div w:id="1343165531">
                                  <w:marLeft w:val="0"/>
                                  <w:marRight w:val="0"/>
                                  <w:marTop w:val="0"/>
                                  <w:marBottom w:val="0"/>
                                  <w:divBdr>
                                    <w:top w:val="none" w:sz="0" w:space="0" w:color="auto"/>
                                    <w:left w:val="none" w:sz="0" w:space="0" w:color="auto"/>
                                    <w:bottom w:val="none" w:sz="0" w:space="0" w:color="auto"/>
                                    <w:right w:val="none" w:sz="0" w:space="0" w:color="auto"/>
                                  </w:divBdr>
                                  <w:divsChild>
                                    <w:div w:id="1470395349">
                                      <w:marLeft w:val="0"/>
                                      <w:marRight w:val="0"/>
                                      <w:marTop w:val="0"/>
                                      <w:marBottom w:val="0"/>
                                      <w:divBdr>
                                        <w:top w:val="none" w:sz="0" w:space="0" w:color="auto"/>
                                        <w:left w:val="none" w:sz="0" w:space="0" w:color="auto"/>
                                        <w:bottom w:val="none" w:sz="0" w:space="0" w:color="auto"/>
                                        <w:right w:val="none" w:sz="0" w:space="0" w:color="auto"/>
                                      </w:divBdr>
                                      <w:divsChild>
                                        <w:div w:id="822157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782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6497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00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582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240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36866">
                                          <w:blockQuote w:val="1"/>
                                          <w:marLeft w:val="720"/>
                                          <w:marRight w:val="720"/>
                                          <w:marTop w:val="100"/>
                                          <w:marBottom w:val="100"/>
                                          <w:divBdr>
                                            <w:top w:val="none" w:sz="0" w:space="0" w:color="auto"/>
                                            <w:left w:val="none" w:sz="0" w:space="0" w:color="auto"/>
                                            <w:bottom w:val="none" w:sz="0" w:space="0" w:color="auto"/>
                                            <w:right w:val="none" w:sz="0" w:space="0" w:color="auto"/>
                                          </w:divBdr>
                                        </w:div>
                                        <w:div w:id="5693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946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403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47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8096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559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389470">
                                          <w:blockQuote w:val="1"/>
                                          <w:marLeft w:val="720"/>
                                          <w:marRight w:val="720"/>
                                          <w:marTop w:val="100"/>
                                          <w:marBottom w:val="100"/>
                                          <w:divBdr>
                                            <w:top w:val="none" w:sz="0" w:space="0" w:color="auto"/>
                                            <w:left w:val="none" w:sz="0" w:space="0" w:color="auto"/>
                                            <w:bottom w:val="none" w:sz="0" w:space="0" w:color="auto"/>
                                            <w:right w:val="none" w:sz="0" w:space="0" w:color="auto"/>
                                          </w:divBdr>
                                        </w:div>
                                        <w:div w:id="570386947">
                                          <w:blockQuote w:val="1"/>
                                          <w:marLeft w:val="720"/>
                                          <w:marRight w:val="720"/>
                                          <w:marTop w:val="100"/>
                                          <w:marBottom w:val="100"/>
                                          <w:divBdr>
                                            <w:top w:val="none" w:sz="0" w:space="0" w:color="auto"/>
                                            <w:left w:val="none" w:sz="0" w:space="0" w:color="auto"/>
                                            <w:bottom w:val="none" w:sz="0" w:space="0" w:color="auto"/>
                                            <w:right w:val="none" w:sz="0" w:space="0" w:color="auto"/>
                                          </w:divBdr>
                                        </w:div>
                                        <w:div w:id="358749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77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434862">
          <w:marLeft w:val="0"/>
          <w:marRight w:val="0"/>
          <w:marTop w:val="0"/>
          <w:marBottom w:val="0"/>
          <w:divBdr>
            <w:top w:val="none" w:sz="0" w:space="0" w:color="auto"/>
            <w:left w:val="none" w:sz="0" w:space="0" w:color="auto"/>
            <w:bottom w:val="none" w:sz="0" w:space="0" w:color="auto"/>
            <w:right w:val="none" w:sz="0" w:space="0" w:color="auto"/>
          </w:divBdr>
          <w:divsChild>
            <w:div w:id="1811048600">
              <w:marLeft w:val="0"/>
              <w:marRight w:val="0"/>
              <w:marTop w:val="0"/>
              <w:marBottom w:val="0"/>
              <w:divBdr>
                <w:top w:val="none" w:sz="0" w:space="0" w:color="auto"/>
                <w:left w:val="none" w:sz="0" w:space="0" w:color="auto"/>
                <w:bottom w:val="none" w:sz="0" w:space="0" w:color="auto"/>
                <w:right w:val="none" w:sz="0" w:space="0" w:color="auto"/>
              </w:divBdr>
              <w:divsChild>
                <w:div w:id="71392856">
                  <w:marLeft w:val="0"/>
                  <w:marRight w:val="0"/>
                  <w:marTop w:val="0"/>
                  <w:marBottom w:val="0"/>
                  <w:divBdr>
                    <w:top w:val="none" w:sz="0" w:space="0" w:color="auto"/>
                    <w:left w:val="none" w:sz="0" w:space="0" w:color="auto"/>
                    <w:bottom w:val="none" w:sz="0" w:space="0" w:color="auto"/>
                    <w:right w:val="none" w:sz="0" w:space="0" w:color="auto"/>
                  </w:divBdr>
                  <w:divsChild>
                    <w:div w:id="86465569">
                      <w:marLeft w:val="0"/>
                      <w:marRight w:val="0"/>
                      <w:marTop w:val="0"/>
                      <w:marBottom w:val="0"/>
                      <w:divBdr>
                        <w:top w:val="none" w:sz="0" w:space="0" w:color="auto"/>
                        <w:left w:val="none" w:sz="0" w:space="0" w:color="auto"/>
                        <w:bottom w:val="none" w:sz="0" w:space="0" w:color="auto"/>
                        <w:right w:val="none" w:sz="0" w:space="0" w:color="auto"/>
                      </w:divBdr>
                      <w:divsChild>
                        <w:div w:id="453443831">
                          <w:marLeft w:val="0"/>
                          <w:marRight w:val="0"/>
                          <w:marTop w:val="0"/>
                          <w:marBottom w:val="0"/>
                          <w:divBdr>
                            <w:top w:val="none" w:sz="0" w:space="0" w:color="auto"/>
                            <w:left w:val="none" w:sz="0" w:space="0" w:color="auto"/>
                            <w:bottom w:val="none" w:sz="0" w:space="0" w:color="auto"/>
                            <w:right w:val="none" w:sz="0" w:space="0" w:color="auto"/>
                          </w:divBdr>
                          <w:divsChild>
                            <w:div w:id="38282787">
                              <w:marLeft w:val="0"/>
                              <w:marRight w:val="0"/>
                              <w:marTop w:val="0"/>
                              <w:marBottom w:val="0"/>
                              <w:divBdr>
                                <w:top w:val="none" w:sz="0" w:space="0" w:color="auto"/>
                                <w:left w:val="none" w:sz="0" w:space="0" w:color="auto"/>
                                <w:bottom w:val="none" w:sz="0" w:space="0" w:color="auto"/>
                                <w:right w:val="none" w:sz="0" w:space="0" w:color="auto"/>
                              </w:divBdr>
                              <w:divsChild>
                                <w:div w:id="527908988">
                                  <w:marLeft w:val="0"/>
                                  <w:marRight w:val="0"/>
                                  <w:marTop w:val="0"/>
                                  <w:marBottom w:val="0"/>
                                  <w:divBdr>
                                    <w:top w:val="none" w:sz="0" w:space="0" w:color="auto"/>
                                    <w:left w:val="none" w:sz="0" w:space="0" w:color="auto"/>
                                    <w:bottom w:val="none" w:sz="0" w:space="0" w:color="auto"/>
                                    <w:right w:val="none" w:sz="0" w:space="0" w:color="auto"/>
                                  </w:divBdr>
                                  <w:divsChild>
                                    <w:div w:id="514266621">
                                      <w:marLeft w:val="0"/>
                                      <w:marRight w:val="0"/>
                                      <w:marTop w:val="0"/>
                                      <w:marBottom w:val="0"/>
                                      <w:divBdr>
                                        <w:top w:val="none" w:sz="0" w:space="0" w:color="auto"/>
                                        <w:left w:val="none" w:sz="0" w:space="0" w:color="auto"/>
                                        <w:bottom w:val="none" w:sz="0" w:space="0" w:color="auto"/>
                                        <w:right w:val="none" w:sz="0" w:space="0" w:color="auto"/>
                                      </w:divBdr>
                                      <w:divsChild>
                                        <w:div w:id="3334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250917">
          <w:marLeft w:val="0"/>
          <w:marRight w:val="0"/>
          <w:marTop w:val="0"/>
          <w:marBottom w:val="0"/>
          <w:divBdr>
            <w:top w:val="none" w:sz="0" w:space="0" w:color="auto"/>
            <w:left w:val="none" w:sz="0" w:space="0" w:color="auto"/>
            <w:bottom w:val="none" w:sz="0" w:space="0" w:color="auto"/>
            <w:right w:val="none" w:sz="0" w:space="0" w:color="auto"/>
          </w:divBdr>
          <w:divsChild>
            <w:div w:id="110981020">
              <w:marLeft w:val="0"/>
              <w:marRight w:val="0"/>
              <w:marTop w:val="0"/>
              <w:marBottom w:val="0"/>
              <w:divBdr>
                <w:top w:val="none" w:sz="0" w:space="0" w:color="auto"/>
                <w:left w:val="none" w:sz="0" w:space="0" w:color="auto"/>
                <w:bottom w:val="none" w:sz="0" w:space="0" w:color="auto"/>
                <w:right w:val="none" w:sz="0" w:space="0" w:color="auto"/>
              </w:divBdr>
              <w:divsChild>
                <w:div w:id="712311942">
                  <w:marLeft w:val="0"/>
                  <w:marRight w:val="0"/>
                  <w:marTop w:val="0"/>
                  <w:marBottom w:val="0"/>
                  <w:divBdr>
                    <w:top w:val="none" w:sz="0" w:space="0" w:color="auto"/>
                    <w:left w:val="none" w:sz="0" w:space="0" w:color="auto"/>
                    <w:bottom w:val="none" w:sz="0" w:space="0" w:color="auto"/>
                    <w:right w:val="none" w:sz="0" w:space="0" w:color="auto"/>
                  </w:divBdr>
                  <w:divsChild>
                    <w:div w:id="896008797">
                      <w:marLeft w:val="0"/>
                      <w:marRight w:val="0"/>
                      <w:marTop w:val="0"/>
                      <w:marBottom w:val="0"/>
                      <w:divBdr>
                        <w:top w:val="none" w:sz="0" w:space="0" w:color="auto"/>
                        <w:left w:val="none" w:sz="0" w:space="0" w:color="auto"/>
                        <w:bottom w:val="none" w:sz="0" w:space="0" w:color="auto"/>
                        <w:right w:val="none" w:sz="0" w:space="0" w:color="auto"/>
                      </w:divBdr>
                      <w:divsChild>
                        <w:div w:id="1780220139">
                          <w:marLeft w:val="0"/>
                          <w:marRight w:val="0"/>
                          <w:marTop w:val="0"/>
                          <w:marBottom w:val="0"/>
                          <w:divBdr>
                            <w:top w:val="none" w:sz="0" w:space="0" w:color="auto"/>
                            <w:left w:val="none" w:sz="0" w:space="0" w:color="auto"/>
                            <w:bottom w:val="none" w:sz="0" w:space="0" w:color="auto"/>
                            <w:right w:val="none" w:sz="0" w:space="0" w:color="auto"/>
                          </w:divBdr>
                          <w:divsChild>
                            <w:div w:id="2087604913">
                              <w:marLeft w:val="0"/>
                              <w:marRight w:val="0"/>
                              <w:marTop w:val="0"/>
                              <w:marBottom w:val="0"/>
                              <w:divBdr>
                                <w:top w:val="none" w:sz="0" w:space="0" w:color="auto"/>
                                <w:left w:val="none" w:sz="0" w:space="0" w:color="auto"/>
                                <w:bottom w:val="none" w:sz="0" w:space="0" w:color="auto"/>
                                <w:right w:val="none" w:sz="0" w:space="0" w:color="auto"/>
                              </w:divBdr>
                              <w:divsChild>
                                <w:div w:id="472528686">
                                  <w:marLeft w:val="0"/>
                                  <w:marRight w:val="0"/>
                                  <w:marTop w:val="0"/>
                                  <w:marBottom w:val="0"/>
                                  <w:divBdr>
                                    <w:top w:val="none" w:sz="0" w:space="0" w:color="auto"/>
                                    <w:left w:val="none" w:sz="0" w:space="0" w:color="auto"/>
                                    <w:bottom w:val="none" w:sz="0" w:space="0" w:color="auto"/>
                                    <w:right w:val="none" w:sz="0" w:space="0" w:color="auto"/>
                                  </w:divBdr>
                                  <w:divsChild>
                                    <w:div w:id="1790200024">
                                      <w:marLeft w:val="0"/>
                                      <w:marRight w:val="0"/>
                                      <w:marTop w:val="0"/>
                                      <w:marBottom w:val="0"/>
                                      <w:divBdr>
                                        <w:top w:val="none" w:sz="0" w:space="0" w:color="auto"/>
                                        <w:left w:val="none" w:sz="0" w:space="0" w:color="auto"/>
                                        <w:bottom w:val="none" w:sz="0" w:space="0" w:color="auto"/>
                                        <w:right w:val="none" w:sz="0" w:space="0" w:color="auto"/>
                                      </w:divBdr>
                                      <w:divsChild>
                                        <w:div w:id="1463033878">
                                          <w:blockQuote w:val="1"/>
                                          <w:marLeft w:val="720"/>
                                          <w:marRight w:val="720"/>
                                          <w:marTop w:val="100"/>
                                          <w:marBottom w:val="100"/>
                                          <w:divBdr>
                                            <w:top w:val="none" w:sz="0" w:space="0" w:color="auto"/>
                                            <w:left w:val="none" w:sz="0" w:space="0" w:color="auto"/>
                                            <w:bottom w:val="none" w:sz="0" w:space="0" w:color="auto"/>
                                            <w:right w:val="none" w:sz="0" w:space="0" w:color="auto"/>
                                          </w:divBdr>
                                        </w:div>
                                        <w:div w:id="810051926">
                                          <w:blockQuote w:val="1"/>
                                          <w:marLeft w:val="720"/>
                                          <w:marRight w:val="720"/>
                                          <w:marTop w:val="100"/>
                                          <w:marBottom w:val="100"/>
                                          <w:divBdr>
                                            <w:top w:val="none" w:sz="0" w:space="0" w:color="auto"/>
                                            <w:left w:val="none" w:sz="0" w:space="0" w:color="auto"/>
                                            <w:bottom w:val="none" w:sz="0" w:space="0" w:color="auto"/>
                                            <w:right w:val="none" w:sz="0" w:space="0" w:color="auto"/>
                                          </w:divBdr>
                                        </w:div>
                                        <w:div w:id="599993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278719">
                                          <w:blockQuote w:val="1"/>
                                          <w:marLeft w:val="720"/>
                                          <w:marRight w:val="720"/>
                                          <w:marTop w:val="100"/>
                                          <w:marBottom w:val="100"/>
                                          <w:divBdr>
                                            <w:top w:val="none" w:sz="0" w:space="0" w:color="auto"/>
                                            <w:left w:val="none" w:sz="0" w:space="0" w:color="auto"/>
                                            <w:bottom w:val="none" w:sz="0" w:space="0" w:color="auto"/>
                                            <w:right w:val="none" w:sz="0" w:space="0" w:color="auto"/>
                                          </w:divBdr>
                                        </w:div>
                                        <w:div w:id="892815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52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4409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870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431337">
          <w:marLeft w:val="0"/>
          <w:marRight w:val="0"/>
          <w:marTop w:val="0"/>
          <w:marBottom w:val="0"/>
          <w:divBdr>
            <w:top w:val="none" w:sz="0" w:space="0" w:color="auto"/>
            <w:left w:val="none" w:sz="0" w:space="0" w:color="auto"/>
            <w:bottom w:val="none" w:sz="0" w:space="0" w:color="auto"/>
            <w:right w:val="none" w:sz="0" w:space="0" w:color="auto"/>
          </w:divBdr>
          <w:divsChild>
            <w:div w:id="14042943">
              <w:marLeft w:val="0"/>
              <w:marRight w:val="0"/>
              <w:marTop w:val="0"/>
              <w:marBottom w:val="0"/>
              <w:divBdr>
                <w:top w:val="none" w:sz="0" w:space="0" w:color="auto"/>
                <w:left w:val="none" w:sz="0" w:space="0" w:color="auto"/>
                <w:bottom w:val="none" w:sz="0" w:space="0" w:color="auto"/>
                <w:right w:val="none" w:sz="0" w:space="0" w:color="auto"/>
              </w:divBdr>
              <w:divsChild>
                <w:div w:id="1473407370">
                  <w:marLeft w:val="0"/>
                  <w:marRight w:val="0"/>
                  <w:marTop w:val="0"/>
                  <w:marBottom w:val="0"/>
                  <w:divBdr>
                    <w:top w:val="none" w:sz="0" w:space="0" w:color="auto"/>
                    <w:left w:val="none" w:sz="0" w:space="0" w:color="auto"/>
                    <w:bottom w:val="none" w:sz="0" w:space="0" w:color="auto"/>
                    <w:right w:val="none" w:sz="0" w:space="0" w:color="auto"/>
                  </w:divBdr>
                  <w:divsChild>
                    <w:div w:id="1235164785">
                      <w:marLeft w:val="0"/>
                      <w:marRight w:val="0"/>
                      <w:marTop w:val="0"/>
                      <w:marBottom w:val="0"/>
                      <w:divBdr>
                        <w:top w:val="none" w:sz="0" w:space="0" w:color="auto"/>
                        <w:left w:val="none" w:sz="0" w:space="0" w:color="auto"/>
                        <w:bottom w:val="none" w:sz="0" w:space="0" w:color="auto"/>
                        <w:right w:val="none" w:sz="0" w:space="0" w:color="auto"/>
                      </w:divBdr>
                      <w:divsChild>
                        <w:div w:id="489249406">
                          <w:marLeft w:val="0"/>
                          <w:marRight w:val="0"/>
                          <w:marTop w:val="0"/>
                          <w:marBottom w:val="0"/>
                          <w:divBdr>
                            <w:top w:val="none" w:sz="0" w:space="0" w:color="auto"/>
                            <w:left w:val="none" w:sz="0" w:space="0" w:color="auto"/>
                            <w:bottom w:val="none" w:sz="0" w:space="0" w:color="auto"/>
                            <w:right w:val="none" w:sz="0" w:space="0" w:color="auto"/>
                          </w:divBdr>
                          <w:divsChild>
                            <w:div w:id="1959683240">
                              <w:marLeft w:val="0"/>
                              <w:marRight w:val="0"/>
                              <w:marTop w:val="0"/>
                              <w:marBottom w:val="0"/>
                              <w:divBdr>
                                <w:top w:val="none" w:sz="0" w:space="0" w:color="auto"/>
                                <w:left w:val="none" w:sz="0" w:space="0" w:color="auto"/>
                                <w:bottom w:val="none" w:sz="0" w:space="0" w:color="auto"/>
                                <w:right w:val="none" w:sz="0" w:space="0" w:color="auto"/>
                              </w:divBdr>
                              <w:divsChild>
                                <w:div w:id="647828287">
                                  <w:marLeft w:val="0"/>
                                  <w:marRight w:val="0"/>
                                  <w:marTop w:val="0"/>
                                  <w:marBottom w:val="0"/>
                                  <w:divBdr>
                                    <w:top w:val="none" w:sz="0" w:space="0" w:color="auto"/>
                                    <w:left w:val="none" w:sz="0" w:space="0" w:color="auto"/>
                                    <w:bottom w:val="none" w:sz="0" w:space="0" w:color="auto"/>
                                    <w:right w:val="none" w:sz="0" w:space="0" w:color="auto"/>
                                  </w:divBdr>
                                  <w:divsChild>
                                    <w:div w:id="95709896">
                                      <w:marLeft w:val="0"/>
                                      <w:marRight w:val="0"/>
                                      <w:marTop w:val="0"/>
                                      <w:marBottom w:val="0"/>
                                      <w:divBdr>
                                        <w:top w:val="none" w:sz="0" w:space="0" w:color="auto"/>
                                        <w:left w:val="none" w:sz="0" w:space="0" w:color="auto"/>
                                        <w:bottom w:val="none" w:sz="0" w:space="0" w:color="auto"/>
                                        <w:right w:val="none" w:sz="0" w:space="0" w:color="auto"/>
                                      </w:divBdr>
                                      <w:divsChild>
                                        <w:div w:id="15519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07980">
          <w:marLeft w:val="0"/>
          <w:marRight w:val="0"/>
          <w:marTop w:val="0"/>
          <w:marBottom w:val="0"/>
          <w:divBdr>
            <w:top w:val="none" w:sz="0" w:space="0" w:color="auto"/>
            <w:left w:val="none" w:sz="0" w:space="0" w:color="auto"/>
            <w:bottom w:val="none" w:sz="0" w:space="0" w:color="auto"/>
            <w:right w:val="none" w:sz="0" w:space="0" w:color="auto"/>
          </w:divBdr>
          <w:divsChild>
            <w:div w:id="749928780">
              <w:marLeft w:val="0"/>
              <w:marRight w:val="0"/>
              <w:marTop w:val="0"/>
              <w:marBottom w:val="0"/>
              <w:divBdr>
                <w:top w:val="none" w:sz="0" w:space="0" w:color="auto"/>
                <w:left w:val="none" w:sz="0" w:space="0" w:color="auto"/>
                <w:bottom w:val="none" w:sz="0" w:space="0" w:color="auto"/>
                <w:right w:val="none" w:sz="0" w:space="0" w:color="auto"/>
              </w:divBdr>
              <w:divsChild>
                <w:div w:id="861473140">
                  <w:marLeft w:val="0"/>
                  <w:marRight w:val="0"/>
                  <w:marTop w:val="0"/>
                  <w:marBottom w:val="0"/>
                  <w:divBdr>
                    <w:top w:val="none" w:sz="0" w:space="0" w:color="auto"/>
                    <w:left w:val="none" w:sz="0" w:space="0" w:color="auto"/>
                    <w:bottom w:val="none" w:sz="0" w:space="0" w:color="auto"/>
                    <w:right w:val="none" w:sz="0" w:space="0" w:color="auto"/>
                  </w:divBdr>
                  <w:divsChild>
                    <w:div w:id="240335981">
                      <w:marLeft w:val="0"/>
                      <w:marRight w:val="0"/>
                      <w:marTop w:val="0"/>
                      <w:marBottom w:val="0"/>
                      <w:divBdr>
                        <w:top w:val="none" w:sz="0" w:space="0" w:color="auto"/>
                        <w:left w:val="none" w:sz="0" w:space="0" w:color="auto"/>
                        <w:bottom w:val="none" w:sz="0" w:space="0" w:color="auto"/>
                        <w:right w:val="none" w:sz="0" w:space="0" w:color="auto"/>
                      </w:divBdr>
                      <w:divsChild>
                        <w:div w:id="1200624431">
                          <w:marLeft w:val="0"/>
                          <w:marRight w:val="0"/>
                          <w:marTop w:val="0"/>
                          <w:marBottom w:val="0"/>
                          <w:divBdr>
                            <w:top w:val="none" w:sz="0" w:space="0" w:color="auto"/>
                            <w:left w:val="none" w:sz="0" w:space="0" w:color="auto"/>
                            <w:bottom w:val="none" w:sz="0" w:space="0" w:color="auto"/>
                            <w:right w:val="none" w:sz="0" w:space="0" w:color="auto"/>
                          </w:divBdr>
                          <w:divsChild>
                            <w:div w:id="1955205173">
                              <w:marLeft w:val="0"/>
                              <w:marRight w:val="0"/>
                              <w:marTop w:val="0"/>
                              <w:marBottom w:val="0"/>
                              <w:divBdr>
                                <w:top w:val="none" w:sz="0" w:space="0" w:color="auto"/>
                                <w:left w:val="none" w:sz="0" w:space="0" w:color="auto"/>
                                <w:bottom w:val="none" w:sz="0" w:space="0" w:color="auto"/>
                                <w:right w:val="none" w:sz="0" w:space="0" w:color="auto"/>
                              </w:divBdr>
                              <w:divsChild>
                                <w:div w:id="1240939444">
                                  <w:marLeft w:val="0"/>
                                  <w:marRight w:val="0"/>
                                  <w:marTop w:val="0"/>
                                  <w:marBottom w:val="0"/>
                                  <w:divBdr>
                                    <w:top w:val="none" w:sz="0" w:space="0" w:color="auto"/>
                                    <w:left w:val="none" w:sz="0" w:space="0" w:color="auto"/>
                                    <w:bottom w:val="none" w:sz="0" w:space="0" w:color="auto"/>
                                    <w:right w:val="none" w:sz="0" w:space="0" w:color="auto"/>
                                  </w:divBdr>
                                  <w:divsChild>
                                    <w:div w:id="1254971964">
                                      <w:marLeft w:val="0"/>
                                      <w:marRight w:val="0"/>
                                      <w:marTop w:val="0"/>
                                      <w:marBottom w:val="0"/>
                                      <w:divBdr>
                                        <w:top w:val="none" w:sz="0" w:space="0" w:color="auto"/>
                                        <w:left w:val="none" w:sz="0" w:space="0" w:color="auto"/>
                                        <w:bottom w:val="none" w:sz="0" w:space="0" w:color="auto"/>
                                        <w:right w:val="none" w:sz="0" w:space="0" w:color="auto"/>
                                      </w:divBdr>
                                      <w:divsChild>
                                        <w:div w:id="1011955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9350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19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213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3740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724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39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253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93840">
          <w:marLeft w:val="0"/>
          <w:marRight w:val="0"/>
          <w:marTop w:val="0"/>
          <w:marBottom w:val="0"/>
          <w:divBdr>
            <w:top w:val="none" w:sz="0" w:space="0" w:color="auto"/>
            <w:left w:val="none" w:sz="0" w:space="0" w:color="auto"/>
            <w:bottom w:val="none" w:sz="0" w:space="0" w:color="auto"/>
            <w:right w:val="none" w:sz="0" w:space="0" w:color="auto"/>
          </w:divBdr>
          <w:divsChild>
            <w:div w:id="648438200">
              <w:marLeft w:val="0"/>
              <w:marRight w:val="0"/>
              <w:marTop w:val="0"/>
              <w:marBottom w:val="0"/>
              <w:divBdr>
                <w:top w:val="none" w:sz="0" w:space="0" w:color="auto"/>
                <w:left w:val="none" w:sz="0" w:space="0" w:color="auto"/>
                <w:bottom w:val="none" w:sz="0" w:space="0" w:color="auto"/>
                <w:right w:val="none" w:sz="0" w:space="0" w:color="auto"/>
              </w:divBdr>
              <w:divsChild>
                <w:div w:id="178395505">
                  <w:marLeft w:val="0"/>
                  <w:marRight w:val="0"/>
                  <w:marTop w:val="0"/>
                  <w:marBottom w:val="0"/>
                  <w:divBdr>
                    <w:top w:val="none" w:sz="0" w:space="0" w:color="auto"/>
                    <w:left w:val="none" w:sz="0" w:space="0" w:color="auto"/>
                    <w:bottom w:val="none" w:sz="0" w:space="0" w:color="auto"/>
                    <w:right w:val="none" w:sz="0" w:space="0" w:color="auto"/>
                  </w:divBdr>
                  <w:divsChild>
                    <w:div w:id="1002049434">
                      <w:marLeft w:val="0"/>
                      <w:marRight w:val="0"/>
                      <w:marTop w:val="0"/>
                      <w:marBottom w:val="0"/>
                      <w:divBdr>
                        <w:top w:val="none" w:sz="0" w:space="0" w:color="auto"/>
                        <w:left w:val="none" w:sz="0" w:space="0" w:color="auto"/>
                        <w:bottom w:val="none" w:sz="0" w:space="0" w:color="auto"/>
                        <w:right w:val="none" w:sz="0" w:space="0" w:color="auto"/>
                      </w:divBdr>
                      <w:divsChild>
                        <w:div w:id="537475211">
                          <w:marLeft w:val="0"/>
                          <w:marRight w:val="0"/>
                          <w:marTop w:val="0"/>
                          <w:marBottom w:val="0"/>
                          <w:divBdr>
                            <w:top w:val="none" w:sz="0" w:space="0" w:color="auto"/>
                            <w:left w:val="none" w:sz="0" w:space="0" w:color="auto"/>
                            <w:bottom w:val="none" w:sz="0" w:space="0" w:color="auto"/>
                            <w:right w:val="none" w:sz="0" w:space="0" w:color="auto"/>
                          </w:divBdr>
                          <w:divsChild>
                            <w:div w:id="1295216518">
                              <w:marLeft w:val="0"/>
                              <w:marRight w:val="0"/>
                              <w:marTop w:val="0"/>
                              <w:marBottom w:val="0"/>
                              <w:divBdr>
                                <w:top w:val="none" w:sz="0" w:space="0" w:color="auto"/>
                                <w:left w:val="none" w:sz="0" w:space="0" w:color="auto"/>
                                <w:bottom w:val="none" w:sz="0" w:space="0" w:color="auto"/>
                                <w:right w:val="none" w:sz="0" w:space="0" w:color="auto"/>
                              </w:divBdr>
                              <w:divsChild>
                                <w:div w:id="576289122">
                                  <w:marLeft w:val="0"/>
                                  <w:marRight w:val="0"/>
                                  <w:marTop w:val="0"/>
                                  <w:marBottom w:val="0"/>
                                  <w:divBdr>
                                    <w:top w:val="none" w:sz="0" w:space="0" w:color="auto"/>
                                    <w:left w:val="none" w:sz="0" w:space="0" w:color="auto"/>
                                    <w:bottom w:val="none" w:sz="0" w:space="0" w:color="auto"/>
                                    <w:right w:val="none" w:sz="0" w:space="0" w:color="auto"/>
                                  </w:divBdr>
                                  <w:divsChild>
                                    <w:div w:id="1107188773">
                                      <w:marLeft w:val="0"/>
                                      <w:marRight w:val="0"/>
                                      <w:marTop w:val="0"/>
                                      <w:marBottom w:val="0"/>
                                      <w:divBdr>
                                        <w:top w:val="none" w:sz="0" w:space="0" w:color="auto"/>
                                        <w:left w:val="none" w:sz="0" w:space="0" w:color="auto"/>
                                        <w:bottom w:val="none" w:sz="0" w:space="0" w:color="auto"/>
                                        <w:right w:val="none" w:sz="0" w:space="0" w:color="auto"/>
                                      </w:divBdr>
                                      <w:divsChild>
                                        <w:div w:id="15636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184888">
          <w:marLeft w:val="0"/>
          <w:marRight w:val="0"/>
          <w:marTop w:val="0"/>
          <w:marBottom w:val="0"/>
          <w:divBdr>
            <w:top w:val="none" w:sz="0" w:space="0" w:color="auto"/>
            <w:left w:val="none" w:sz="0" w:space="0" w:color="auto"/>
            <w:bottom w:val="none" w:sz="0" w:space="0" w:color="auto"/>
            <w:right w:val="none" w:sz="0" w:space="0" w:color="auto"/>
          </w:divBdr>
          <w:divsChild>
            <w:div w:id="1241215597">
              <w:marLeft w:val="0"/>
              <w:marRight w:val="0"/>
              <w:marTop w:val="0"/>
              <w:marBottom w:val="0"/>
              <w:divBdr>
                <w:top w:val="none" w:sz="0" w:space="0" w:color="auto"/>
                <w:left w:val="none" w:sz="0" w:space="0" w:color="auto"/>
                <w:bottom w:val="none" w:sz="0" w:space="0" w:color="auto"/>
                <w:right w:val="none" w:sz="0" w:space="0" w:color="auto"/>
              </w:divBdr>
              <w:divsChild>
                <w:div w:id="495339850">
                  <w:marLeft w:val="0"/>
                  <w:marRight w:val="0"/>
                  <w:marTop w:val="0"/>
                  <w:marBottom w:val="0"/>
                  <w:divBdr>
                    <w:top w:val="none" w:sz="0" w:space="0" w:color="auto"/>
                    <w:left w:val="none" w:sz="0" w:space="0" w:color="auto"/>
                    <w:bottom w:val="none" w:sz="0" w:space="0" w:color="auto"/>
                    <w:right w:val="none" w:sz="0" w:space="0" w:color="auto"/>
                  </w:divBdr>
                  <w:divsChild>
                    <w:div w:id="1807703734">
                      <w:marLeft w:val="0"/>
                      <w:marRight w:val="0"/>
                      <w:marTop w:val="0"/>
                      <w:marBottom w:val="0"/>
                      <w:divBdr>
                        <w:top w:val="none" w:sz="0" w:space="0" w:color="auto"/>
                        <w:left w:val="none" w:sz="0" w:space="0" w:color="auto"/>
                        <w:bottom w:val="none" w:sz="0" w:space="0" w:color="auto"/>
                        <w:right w:val="none" w:sz="0" w:space="0" w:color="auto"/>
                      </w:divBdr>
                      <w:divsChild>
                        <w:div w:id="2130077155">
                          <w:marLeft w:val="0"/>
                          <w:marRight w:val="0"/>
                          <w:marTop w:val="0"/>
                          <w:marBottom w:val="0"/>
                          <w:divBdr>
                            <w:top w:val="none" w:sz="0" w:space="0" w:color="auto"/>
                            <w:left w:val="none" w:sz="0" w:space="0" w:color="auto"/>
                            <w:bottom w:val="none" w:sz="0" w:space="0" w:color="auto"/>
                            <w:right w:val="none" w:sz="0" w:space="0" w:color="auto"/>
                          </w:divBdr>
                          <w:divsChild>
                            <w:div w:id="2009863473">
                              <w:marLeft w:val="0"/>
                              <w:marRight w:val="0"/>
                              <w:marTop w:val="0"/>
                              <w:marBottom w:val="0"/>
                              <w:divBdr>
                                <w:top w:val="none" w:sz="0" w:space="0" w:color="auto"/>
                                <w:left w:val="none" w:sz="0" w:space="0" w:color="auto"/>
                                <w:bottom w:val="none" w:sz="0" w:space="0" w:color="auto"/>
                                <w:right w:val="none" w:sz="0" w:space="0" w:color="auto"/>
                              </w:divBdr>
                              <w:divsChild>
                                <w:div w:id="1649557908">
                                  <w:marLeft w:val="0"/>
                                  <w:marRight w:val="0"/>
                                  <w:marTop w:val="0"/>
                                  <w:marBottom w:val="0"/>
                                  <w:divBdr>
                                    <w:top w:val="none" w:sz="0" w:space="0" w:color="auto"/>
                                    <w:left w:val="none" w:sz="0" w:space="0" w:color="auto"/>
                                    <w:bottom w:val="none" w:sz="0" w:space="0" w:color="auto"/>
                                    <w:right w:val="none" w:sz="0" w:space="0" w:color="auto"/>
                                  </w:divBdr>
                                  <w:divsChild>
                                    <w:div w:id="1623732400">
                                      <w:marLeft w:val="0"/>
                                      <w:marRight w:val="0"/>
                                      <w:marTop w:val="0"/>
                                      <w:marBottom w:val="0"/>
                                      <w:divBdr>
                                        <w:top w:val="none" w:sz="0" w:space="0" w:color="auto"/>
                                        <w:left w:val="none" w:sz="0" w:space="0" w:color="auto"/>
                                        <w:bottom w:val="none" w:sz="0" w:space="0" w:color="auto"/>
                                        <w:right w:val="none" w:sz="0" w:space="0" w:color="auto"/>
                                      </w:divBdr>
                                      <w:divsChild>
                                        <w:div w:id="73617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15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900217721">
                                          <w:blockQuote w:val="1"/>
                                          <w:marLeft w:val="720"/>
                                          <w:marRight w:val="720"/>
                                          <w:marTop w:val="100"/>
                                          <w:marBottom w:val="100"/>
                                          <w:divBdr>
                                            <w:top w:val="none" w:sz="0" w:space="0" w:color="auto"/>
                                            <w:left w:val="none" w:sz="0" w:space="0" w:color="auto"/>
                                            <w:bottom w:val="none" w:sz="0" w:space="0" w:color="auto"/>
                                            <w:right w:val="none" w:sz="0" w:space="0" w:color="auto"/>
                                          </w:divBdr>
                                        </w:div>
                                        <w:div w:id="691034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52712">
          <w:marLeft w:val="0"/>
          <w:marRight w:val="0"/>
          <w:marTop w:val="0"/>
          <w:marBottom w:val="0"/>
          <w:divBdr>
            <w:top w:val="none" w:sz="0" w:space="0" w:color="auto"/>
            <w:left w:val="none" w:sz="0" w:space="0" w:color="auto"/>
            <w:bottom w:val="none" w:sz="0" w:space="0" w:color="auto"/>
            <w:right w:val="none" w:sz="0" w:space="0" w:color="auto"/>
          </w:divBdr>
          <w:divsChild>
            <w:div w:id="1483041840">
              <w:marLeft w:val="0"/>
              <w:marRight w:val="0"/>
              <w:marTop w:val="0"/>
              <w:marBottom w:val="0"/>
              <w:divBdr>
                <w:top w:val="none" w:sz="0" w:space="0" w:color="auto"/>
                <w:left w:val="none" w:sz="0" w:space="0" w:color="auto"/>
                <w:bottom w:val="none" w:sz="0" w:space="0" w:color="auto"/>
                <w:right w:val="none" w:sz="0" w:space="0" w:color="auto"/>
              </w:divBdr>
              <w:divsChild>
                <w:div w:id="322973131">
                  <w:marLeft w:val="0"/>
                  <w:marRight w:val="0"/>
                  <w:marTop w:val="0"/>
                  <w:marBottom w:val="0"/>
                  <w:divBdr>
                    <w:top w:val="none" w:sz="0" w:space="0" w:color="auto"/>
                    <w:left w:val="none" w:sz="0" w:space="0" w:color="auto"/>
                    <w:bottom w:val="none" w:sz="0" w:space="0" w:color="auto"/>
                    <w:right w:val="none" w:sz="0" w:space="0" w:color="auto"/>
                  </w:divBdr>
                  <w:divsChild>
                    <w:div w:id="632684951">
                      <w:marLeft w:val="0"/>
                      <w:marRight w:val="0"/>
                      <w:marTop w:val="0"/>
                      <w:marBottom w:val="0"/>
                      <w:divBdr>
                        <w:top w:val="none" w:sz="0" w:space="0" w:color="auto"/>
                        <w:left w:val="none" w:sz="0" w:space="0" w:color="auto"/>
                        <w:bottom w:val="none" w:sz="0" w:space="0" w:color="auto"/>
                        <w:right w:val="none" w:sz="0" w:space="0" w:color="auto"/>
                      </w:divBdr>
                      <w:divsChild>
                        <w:div w:id="733309680">
                          <w:marLeft w:val="0"/>
                          <w:marRight w:val="0"/>
                          <w:marTop w:val="0"/>
                          <w:marBottom w:val="0"/>
                          <w:divBdr>
                            <w:top w:val="none" w:sz="0" w:space="0" w:color="auto"/>
                            <w:left w:val="none" w:sz="0" w:space="0" w:color="auto"/>
                            <w:bottom w:val="none" w:sz="0" w:space="0" w:color="auto"/>
                            <w:right w:val="none" w:sz="0" w:space="0" w:color="auto"/>
                          </w:divBdr>
                          <w:divsChild>
                            <w:div w:id="1368675595">
                              <w:marLeft w:val="0"/>
                              <w:marRight w:val="0"/>
                              <w:marTop w:val="0"/>
                              <w:marBottom w:val="0"/>
                              <w:divBdr>
                                <w:top w:val="none" w:sz="0" w:space="0" w:color="auto"/>
                                <w:left w:val="none" w:sz="0" w:space="0" w:color="auto"/>
                                <w:bottom w:val="none" w:sz="0" w:space="0" w:color="auto"/>
                                <w:right w:val="none" w:sz="0" w:space="0" w:color="auto"/>
                              </w:divBdr>
                              <w:divsChild>
                                <w:div w:id="204560983">
                                  <w:marLeft w:val="0"/>
                                  <w:marRight w:val="0"/>
                                  <w:marTop w:val="0"/>
                                  <w:marBottom w:val="0"/>
                                  <w:divBdr>
                                    <w:top w:val="none" w:sz="0" w:space="0" w:color="auto"/>
                                    <w:left w:val="none" w:sz="0" w:space="0" w:color="auto"/>
                                    <w:bottom w:val="none" w:sz="0" w:space="0" w:color="auto"/>
                                    <w:right w:val="none" w:sz="0" w:space="0" w:color="auto"/>
                                  </w:divBdr>
                                  <w:divsChild>
                                    <w:div w:id="1154681637">
                                      <w:marLeft w:val="0"/>
                                      <w:marRight w:val="0"/>
                                      <w:marTop w:val="0"/>
                                      <w:marBottom w:val="0"/>
                                      <w:divBdr>
                                        <w:top w:val="none" w:sz="0" w:space="0" w:color="auto"/>
                                        <w:left w:val="none" w:sz="0" w:space="0" w:color="auto"/>
                                        <w:bottom w:val="none" w:sz="0" w:space="0" w:color="auto"/>
                                        <w:right w:val="none" w:sz="0" w:space="0" w:color="auto"/>
                                      </w:divBdr>
                                      <w:divsChild>
                                        <w:div w:id="7122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273602">
          <w:marLeft w:val="0"/>
          <w:marRight w:val="0"/>
          <w:marTop w:val="0"/>
          <w:marBottom w:val="0"/>
          <w:divBdr>
            <w:top w:val="none" w:sz="0" w:space="0" w:color="auto"/>
            <w:left w:val="none" w:sz="0" w:space="0" w:color="auto"/>
            <w:bottom w:val="none" w:sz="0" w:space="0" w:color="auto"/>
            <w:right w:val="none" w:sz="0" w:space="0" w:color="auto"/>
          </w:divBdr>
          <w:divsChild>
            <w:div w:id="100806458">
              <w:marLeft w:val="0"/>
              <w:marRight w:val="0"/>
              <w:marTop w:val="0"/>
              <w:marBottom w:val="0"/>
              <w:divBdr>
                <w:top w:val="none" w:sz="0" w:space="0" w:color="auto"/>
                <w:left w:val="none" w:sz="0" w:space="0" w:color="auto"/>
                <w:bottom w:val="none" w:sz="0" w:space="0" w:color="auto"/>
                <w:right w:val="none" w:sz="0" w:space="0" w:color="auto"/>
              </w:divBdr>
              <w:divsChild>
                <w:div w:id="1045759186">
                  <w:marLeft w:val="0"/>
                  <w:marRight w:val="0"/>
                  <w:marTop w:val="0"/>
                  <w:marBottom w:val="0"/>
                  <w:divBdr>
                    <w:top w:val="none" w:sz="0" w:space="0" w:color="auto"/>
                    <w:left w:val="none" w:sz="0" w:space="0" w:color="auto"/>
                    <w:bottom w:val="none" w:sz="0" w:space="0" w:color="auto"/>
                    <w:right w:val="none" w:sz="0" w:space="0" w:color="auto"/>
                  </w:divBdr>
                  <w:divsChild>
                    <w:div w:id="1326081847">
                      <w:marLeft w:val="0"/>
                      <w:marRight w:val="0"/>
                      <w:marTop w:val="0"/>
                      <w:marBottom w:val="0"/>
                      <w:divBdr>
                        <w:top w:val="none" w:sz="0" w:space="0" w:color="auto"/>
                        <w:left w:val="none" w:sz="0" w:space="0" w:color="auto"/>
                        <w:bottom w:val="none" w:sz="0" w:space="0" w:color="auto"/>
                        <w:right w:val="none" w:sz="0" w:space="0" w:color="auto"/>
                      </w:divBdr>
                      <w:divsChild>
                        <w:div w:id="1115634924">
                          <w:marLeft w:val="0"/>
                          <w:marRight w:val="0"/>
                          <w:marTop w:val="0"/>
                          <w:marBottom w:val="0"/>
                          <w:divBdr>
                            <w:top w:val="none" w:sz="0" w:space="0" w:color="auto"/>
                            <w:left w:val="none" w:sz="0" w:space="0" w:color="auto"/>
                            <w:bottom w:val="none" w:sz="0" w:space="0" w:color="auto"/>
                            <w:right w:val="none" w:sz="0" w:space="0" w:color="auto"/>
                          </w:divBdr>
                          <w:divsChild>
                            <w:div w:id="517278589">
                              <w:marLeft w:val="0"/>
                              <w:marRight w:val="0"/>
                              <w:marTop w:val="0"/>
                              <w:marBottom w:val="0"/>
                              <w:divBdr>
                                <w:top w:val="none" w:sz="0" w:space="0" w:color="auto"/>
                                <w:left w:val="none" w:sz="0" w:space="0" w:color="auto"/>
                                <w:bottom w:val="none" w:sz="0" w:space="0" w:color="auto"/>
                                <w:right w:val="none" w:sz="0" w:space="0" w:color="auto"/>
                              </w:divBdr>
                              <w:divsChild>
                                <w:div w:id="1227184802">
                                  <w:marLeft w:val="0"/>
                                  <w:marRight w:val="0"/>
                                  <w:marTop w:val="0"/>
                                  <w:marBottom w:val="0"/>
                                  <w:divBdr>
                                    <w:top w:val="none" w:sz="0" w:space="0" w:color="auto"/>
                                    <w:left w:val="none" w:sz="0" w:space="0" w:color="auto"/>
                                    <w:bottom w:val="none" w:sz="0" w:space="0" w:color="auto"/>
                                    <w:right w:val="none" w:sz="0" w:space="0" w:color="auto"/>
                                  </w:divBdr>
                                  <w:divsChild>
                                    <w:div w:id="1477450832">
                                      <w:marLeft w:val="0"/>
                                      <w:marRight w:val="0"/>
                                      <w:marTop w:val="0"/>
                                      <w:marBottom w:val="0"/>
                                      <w:divBdr>
                                        <w:top w:val="none" w:sz="0" w:space="0" w:color="auto"/>
                                        <w:left w:val="none" w:sz="0" w:space="0" w:color="auto"/>
                                        <w:bottom w:val="none" w:sz="0" w:space="0" w:color="auto"/>
                                        <w:right w:val="none" w:sz="0" w:space="0" w:color="auto"/>
                                      </w:divBdr>
                                      <w:divsChild>
                                        <w:div w:id="4788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817251">
                                          <w:blockQuote w:val="1"/>
                                          <w:marLeft w:val="720"/>
                                          <w:marRight w:val="720"/>
                                          <w:marTop w:val="100"/>
                                          <w:marBottom w:val="100"/>
                                          <w:divBdr>
                                            <w:top w:val="none" w:sz="0" w:space="0" w:color="auto"/>
                                            <w:left w:val="none" w:sz="0" w:space="0" w:color="auto"/>
                                            <w:bottom w:val="none" w:sz="0" w:space="0" w:color="auto"/>
                                            <w:right w:val="none" w:sz="0" w:space="0" w:color="auto"/>
                                          </w:divBdr>
                                        </w:div>
                                        <w:div w:id="61282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71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9805">
          <w:marLeft w:val="0"/>
          <w:marRight w:val="0"/>
          <w:marTop w:val="0"/>
          <w:marBottom w:val="0"/>
          <w:divBdr>
            <w:top w:val="none" w:sz="0" w:space="0" w:color="auto"/>
            <w:left w:val="none" w:sz="0" w:space="0" w:color="auto"/>
            <w:bottom w:val="none" w:sz="0" w:space="0" w:color="auto"/>
            <w:right w:val="none" w:sz="0" w:space="0" w:color="auto"/>
          </w:divBdr>
          <w:divsChild>
            <w:div w:id="1318147294">
              <w:marLeft w:val="0"/>
              <w:marRight w:val="0"/>
              <w:marTop w:val="0"/>
              <w:marBottom w:val="0"/>
              <w:divBdr>
                <w:top w:val="none" w:sz="0" w:space="0" w:color="auto"/>
                <w:left w:val="none" w:sz="0" w:space="0" w:color="auto"/>
                <w:bottom w:val="none" w:sz="0" w:space="0" w:color="auto"/>
                <w:right w:val="none" w:sz="0" w:space="0" w:color="auto"/>
              </w:divBdr>
              <w:divsChild>
                <w:div w:id="773744359">
                  <w:marLeft w:val="0"/>
                  <w:marRight w:val="0"/>
                  <w:marTop w:val="0"/>
                  <w:marBottom w:val="0"/>
                  <w:divBdr>
                    <w:top w:val="none" w:sz="0" w:space="0" w:color="auto"/>
                    <w:left w:val="none" w:sz="0" w:space="0" w:color="auto"/>
                    <w:bottom w:val="none" w:sz="0" w:space="0" w:color="auto"/>
                    <w:right w:val="none" w:sz="0" w:space="0" w:color="auto"/>
                  </w:divBdr>
                  <w:divsChild>
                    <w:div w:id="1781875131">
                      <w:marLeft w:val="0"/>
                      <w:marRight w:val="0"/>
                      <w:marTop w:val="0"/>
                      <w:marBottom w:val="0"/>
                      <w:divBdr>
                        <w:top w:val="none" w:sz="0" w:space="0" w:color="auto"/>
                        <w:left w:val="none" w:sz="0" w:space="0" w:color="auto"/>
                        <w:bottom w:val="none" w:sz="0" w:space="0" w:color="auto"/>
                        <w:right w:val="none" w:sz="0" w:space="0" w:color="auto"/>
                      </w:divBdr>
                      <w:divsChild>
                        <w:div w:id="1152987125">
                          <w:marLeft w:val="0"/>
                          <w:marRight w:val="0"/>
                          <w:marTop w:val="0"/>
                          <w:marBottom w:val="0"/>
                          <w:divBdr>
                            <w:top w:val="none" w:sz="0" w:space="0" w:color="auto"/>
                            <w:left w:val="none" w:sz="0" w:space="0" w:color="auto"/>
                            <w:bottom w:val="none" w:sz="0" w:space="0" w:color="auto"/>
                            <w:right w:val="none" w:sz="0" w:space="0" w:color="auto"/>
                          </w:divBdr>
                          <w:divsChild>
                            <w:div w:id="1226261997">
                              <w:marLeft w:val="0"/>
                              <w:marRight w:val="0"/>
                              <w:marTop w:val="0"/>
                              <w:marBottom w:val="0"/>
                              <w:divBdr>
                                <w:top w:val="none" w:sz="0" w:space="0" w:color="auto"/>
                                <w:left w:val="none" w:sz="0" w:space="0" w:color="auto"/>
                                <w:bottom w:val="none" w:sz="0" w:space="0" w:color="auto"/>
                                <w:right w:val="none" w:sz="0" w:space="0" w:color="auto"/>
                              </w:divBdr>
                              <w:divsChild>
                                <w:div w:id="318773759">
                                  <w:marLeft w:val="0"/>
                                  <w:marRight w:val="0"/>
                                  <w:marTop w:val="0"/>
                                  <w:marBottom w:val="0"/>
                                  <w:divBdr>
                                    <w:top w:val="none" w:sz="0" w:space="0" w:color="auto"/>
                                    <w:left w:val="none" w:sz="0" w:space="0" w:color="auto"/>
                                    <w:bottom w:val="none" w:sz="0" w:space="0" w:color="auto"/>
                                    <w:right w:val="none" w:sz="0" w:space="0" w:color="auto"/>
                                  </w:divBdr>
                                  <w:divsChild>
                                    <w:div w:id="1385983691">
                                      <w:marLeft w:val="0"/>
                                      <w:marRight w:val="0"/>
                                      <w:marTop w:val="0"/>
                                      <w:marBottom w:val="0"/>
                                      <w:divBdr>
                                        <w:top w:val="none" w:sz="0" w:space="0" w:color="auto"/>
                                        <w:left w:val="none" w:sz="0" w:space="0" w:color="auto"/>
                                        <w:bottom w:val="none" w:sz="0" w:space="0" w:color="auto"/>
                                        <w:right w:val="none" w:sz="0" w:space="0" w:color="auto"/>
                                      </w:divBdr>
                                      <w:divsChild>
                                        <w:div w:id="12170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011233">
          <w:marLeft w:val="0"/>
          <w:marRight w:val="0"/>
          <w:marTop w:val="0"/>
          <w:marBottom w:val="0"/>
          <w:divBdr>
            <w:top w:val="none" w:sz="0" w:space="0" w:color="auto"/>
            <w:left w:val="none" w:sz="0" w:space="0" w:color="auto"/>
            <w:bottom w:val="none" w:sz="0" w:space="0" w:color="auto"/>
            <w:right w:val="none" w:sz="0" w:space="0" w:color="auto"/>
          </w:divBdr>
          <w:divsChild>
            <w:div w:id="672345143">
              <w:marLeft w:val="0"/>
              <w:marRight w:val="0"/>
              <w:marTop w:val="0"/>
              <w:marBottom w:val="0"/>
              <w:divBdr>
                <w:top w:val="none" w:sz="0" w:space="0" w:color="auto"/>
                <w:left w:val="none" w:sz="0" w:space="0" w:color="auto"/>
                <w:bottom w:val="none" w:sz="0" w:space="0" w:color="auto"/>
                <w:right w:val="none" w:sz="0" w:space="0" w:color="auto"/>
              </w:divBdr>
              <w:divsChild>
                <w:div w:id="981233713">
                  <w:marLeft w:val="0"/>
                  <w:marRight w:val="0"/>
                  <w:marTop w:val="0"/>
                  <w:marBottom w:val="0"/>
                  <w:divBdr>
                    <w:top w:val="none" w:sz="0" w:space="0" w:color="auto"/>
                    <w:left w:val="none" w:sz="0" w:space="0" w:color="auto"/>
                    <w:bottom w:val="none" w:sz="0" w:space="0" w:color="auto"/>
                    <w:right w:val="none" w:sz="0" w:space="0" w:color="auto"/>
                  </w:divBdr>
                  <w:divsChild>
                    <w:div w:id="1865746481">
                      <w:marLeft w:val="0"/>
                      <w:marRight w:val="0"/>
                      <w:marTop w:val="0"/>
                      <w:marBottom w:val="0"/>
                      <w:divBdr>
                        <w:top w:val="none" w:sz="0" w:space="0" w:color="auto"/>
                        <w:left w:val="none" w:sz="0" w:space="0" w:color="auto"/>
                        <w:bottom w:val="none" w:sz="0" w:space="0" w:color="auto"/>
                        <w:right w:val="none" w:sz="0" w:space="0" w:color="auto"/>
                      </w:divBdr>
                      <w:divsChild>
                        <w:div w:id="877471312">
                          <w:marLeft w:val="0"/>
                          <w:marRight w:val="0"/>
                          <w:marTop w:val="0"/>
                          <w:marBottom w:val="0"/>
                          <w:divBdr>
                            <w:top w:val="none" w:sz="0" w:space="0" w:color="auto"/>
                            <w:left w:val="none" w:sz="0" w:space="0" w:color="auto"/>
                            <w:bottom w:val="none" w:sz="0" w:space="0" w:color="auto"/>
                            <w:right w:val="none" w:sz="0" w:space="0" w:color="auto"/>
                          </w:divBdr>
                          <w:divsChild>
                            <w:div w:id="1367632358">
                              <w:marLeft w:val="0"/>
                              <w:marRight w:val="0"/>
                              <w:marTop w:val="0"/>
                              <w:marBottom w:val="0"/>
                              <w:divBdr>
                                <w:top w:val="none" w:sz="0" w:space="0" w:color="auto"/>
                                <w:left w:val="none" w:sz="0" w:space="0" w:color="auto"/>
                                <w:bottom w:val="none" w:sz="0" w:space="0" w:color="auto"/>
                                <w:right w:val="none" w:sz="0" w:space="0" w:color="auto"/>
                              </w:divBdr>
                              <w:divsChild>
                                <w:div w:id="1550456936">
                                  <w:marLeft w:val="0"/>
                                  <w:marRight w:val="0"/>
                                  <w:marTop w:val="0"/>
                                  <w:marBottom w:val="0"/>
                                  <w:divBdr>
                                    <w:top w:val="none" w:sz="0" w:space="0" w:color="auto"/>
                                    <w:left w:val="none" w:sz="0" w:space="0" w:color="auto"/>
                                    <w:bottom w:val="none" w:sz="0" w:space="0" w:color="auto"/>
                                    <w:right w:val="none" w:sz="0" w:space="0" w:color="auto"/>
                                  </w:divBdr>
                                  <w:divsChild>
                                    <w:div w:id="1170026592">
                                      <w:marLeft w:val="0"/>
                                      <w:marRight w:val="0"/>
                                      <w:marTop w:val="0"/>
                                      <w:marBottom w:val="0"/>
                                      <w:divBdr>
                                        <w:top w:val="none" w:sz="0" w:space="0" w:color="auto"/>
                                        <w:left w:val="none" w:sz="0" w:space="0" w:color="auto"/>
                                        <w:bottom w:val="none" w:sz="0" w:space="0" w:color="auto"/>
                                        <w:right w:val="none" w:sz="0" w:space="0" w:color="auto"/>
                                      </w:divBdr>
                                      <w:divsChild>
                                        <w:div w:id="849687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27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488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28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988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62879">
                                          <w:blockQuote w:val="1"/>
                                          <w:marLeft w:val="720"/>
                                          <w:marRight w:val="720"/>
                                          <w:marTop w:val="100"/>
                                          <w:marBottom w:val="100"/>
                                          <w:divBdr>
                                            <w:top w:val="none" w:sz="0" w:space="0" w:color="auto"/>
                                            <w:left w:val="none" w:sz="0" w:space="0" w:color="auto"/>
                                            <w:bottom w:val="none" w:sz="0" w:space="0" w:color="auto"/>
                                            <w:right w:val="none" w:sz="0" w:space="0" w:color="auto"/>
                                          </w:divBdr>
                                        </w:div>
                                        <w:div w:id="66023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877859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647913">
          <w:marLeft w:val="0"/>
          <w:marRight w:val="0"/>
          <w:marTop w:val="0"/>
          <w:marBottom w:val="0"/>
          <w:divBdr>
            <w:top w:val="none" w:sz="0" w:space="0" w:color="auto"/>
            <w:left w:val="none" w:sz="0" w:space="0" w:color="auto"/>
            <w:bottom w:val="none" w:sz="0" w:space="0" w:color="auto"/>
            <w:right w:val="none" w:sz="0" w:space="0" w:color="auto"/>
          </w:divBdr>
          <w:divsChild>
            <w:div w:id="135684945">
              <w:marLeft w:val="0"/>
              <w:marRight w:val="0"/>
              <w:marTop w:val="0"/>
              <w:marBottom w:val="0"/>
              <w:divBdr>
                <w:top w:val="none" w:sz="0" w:space="0" w:color="auto"/>
                <w:left w:val="none" w:sz="0" w:space="0" w:color="auto"/>
                <w:bottom w:val="none" w:sz="0" w:space="0" w:color="auto"/>
                <w:right w:val="none" w:sz="0" w:space="0" w:color="auto"/>
              </w:divBdr>
              <w:divsChild>
                <w:div w:id="1432749206">
                  <w:marLeft w:val="0"/>
                  <w:marRight w:val="0"/>
                  <w:marTop w:val="0"/>
                  <w:marBottom w:val="0"/>
                  <w:divBdr>
                    <w:top w:val="none" w:sz="0" w:space="0" w:color="auto"/>
                    <w:left w:val="none" w:sz="0" w:space="0" w:color="auto"/>
                    <w:bottom w:val="none" w:sz="0" w:space="0" w:color="auto"/>
                    <w:right w:val="none" w:sz="0" w:space="0" w:color="auto"/>
                  </w:divBdr>
                  <w:divsChild>
                    <w:div w:id="786394345">
                      <w:marLeft w:val="0"/>
                      <w:marRight w:val="0"/>
                      <w:marTop w:val="0"/>
                      <w:marBottom w:val="0"/>
                      <w:divBdr>
                        <w:top w:val="none" w:sz="0" w:space="0" w:color="auto"/>
                        <w:left w:val="none" w:sz="0" w:space="0" w:color="auto"/>
                        <w:bottom w:val="none" w:sz="0" w:space="0" w:color="auto"/>
                        <w:right w:val="none" w:sz="0" w:space="0" w:color="auto"/>
                      </w:divBdr>
                      <w:divsChild>
                        <w:div w:id="1004433500">
                          <w:marLeft w:val="0"/>
                          <w:marRight w:val="0"/>
                          <w:marTop w:val="0"/>
                          <w:marBottom w:val="0"/>
                          <w:divBdr>
                            <w:top w:val="none" w:sz="0" w:space="0" w:color="auto"/>
                            <w:left w:val="none" w:sz="0" w:space="0" w:color="auto"/>
                            <w:bottom w:val="none" w:sz="0" w:space="0" w:color="auto"/>
                            <w:right w:val="none" w:sz="0" w:space="0" w:color="auto"/>
                          </w:divBdr>
                          <w:divsChild>
                            <w:div w:id="983437571">
                              <w:marLeft w:val="0"/>
                              <w:marRight w:val="0"/>
                              <w:marTop w:val="0"/>
                              <w:marBottom w:val="0"/>
                              <w:divBdr>
                                <w:top w:val="none" w:sz="0" w:space="0" w:color="auto"/>
                                <w:left w:val="none" w:sz="0" w:space="0" w:color="auto"/>
                                <w:bottom w:val="none" w:sz="0" w:space="0" w:color="auto"/>
                                <w:right w:val="none" w:sz="0" w:space="0" w:color="auto"/>
                              </w:divBdr>
                              <w:divsChild>
                                <w:div w:id="1637684033">
                                  <w:marLeft w:val="0"/>
                                  <w:marRight w:val="0"/>
                                  <w:marTop w:val="0"/>
                                  <w:marBottom w:val="0"/>
                                  <w:divBdr>
                                    <w:top w:val="none" w:sz="0" w:space="0" w:color="auto"/>
                                    <w:left w:val="none" w:sz="0" w:space="0" w:color="auto"/>
                                    <w:bottom w:val="none" w:sz="0" w:space="0" w:color="auto"/>
                                    <w:right w:val="none" w:sz="0" w:space="0" w:color="auto"/>
                                  </w:divBdr>
                                  <w:divsChild>
                                    <w:div w:id="889265924">
                                      <w:marLeft w:val="0"/>
                                      <w:marRight w:val="0"/>
                                      <w:marTop w:val="0"/>
                                      <w:marBottom w:val="0"/>
                                      <w:divBdr>
                                        <w:top w:val="none" w:sz="0" w:space="0" w:color="auto"/>
                                        <w:left w:val="none" w:sz="0" w:space="0" w:color="auto"/>
                                        <w:bottom w:val="none" w:sz="0" w:space="0" w:color="auto"/>
                                        <w:right w:val="none" w:sz="0" w:space="0" w:color="auto"/>
                                      </w:divBdr>
                                      <w:divsChild>
                                        <w:div w:id="15638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403020">
          <w:marLeft w:val="0"/>
          <w:marRight w:val="0"/>
          <w:marTop w:val="0"/>
          <w:marBottom w:val="0"/>
          <w:divBdr>
            <w:top w:val="none" w:sz="0" w:space="0" w:color="auto"/>
            <w:left w:val="none" w:sz="0" w:space="0" w:color="auto"/>
            <w:bottom w:val="none" w:sz="0" w:space="0" w:color="auto"/>
            <w:right w:val="none" w:sz="0" w:space="0" w:color="auto"/>
          </w:divBdr>
          <w:divsChild>
            <w:div w:id="1629311279">
              <w:marLeft w:val="0"/>
              <w:marRight w:val="0"/>
              <w:marTop w:val="0"/>
              <w:marBottom w:val="0"/>
              <w:divBdr>
                <w:top w:val="none" w:sz="0" w:space="0" w:color="auto"/>
                <w:left w:val="none" w:sz="0" w:space="0" w:color="auto"/>
                <w:bottom w:val="none" w:sz="0" w:space="0" w:color="auto"/>
                <w:right w:val="none" w:sz="0" w:space="0" w:color="auto"/>
              </w:divBdr>
              <w:divsChild>
                <w:div w:id="982075213">
                  <w:marLeft w:val="0"/>
                  <w:marRight w:val="0"/>
                  <w:marTop w:val="0"/>
                  <w:marBottom w:val="0"/>
                  <w:divBdr>
                    <w:top w:val="none" w:sz="0" w:space="0" w:color="auto"/>
                    <w:left w:val="none" w:sz="0" w:space="0" w:color="auto"/>
                    <w:bottom w:val="none" w:sz="0" w:space="0" w:color="auto"/>
                    <w:right w:val="none" w:sz="0" w:space="0" w:color="auto"/>
                  </w:divBdr>
                  <w:divsChild>
                    <w:div w:id="913003611">
                      <w:marLeft w:val="0"/>
                      <w:marRight w:val="0"/>
                      <w:marTop w:val="0"/>
                      <w:marBottom w:val="0"/>
                      <w:divBdr>
                        <w:top w:val="none" w:sz="0" w:space="0" w:color="auto"/>
                        <w:left w:val="none" w:sz="0" w:space="0" w:color="auto"/>
                        <w:bottom w:val="none" w:sz="0" w:space="0" w:color="auto"/>
                        <w:right w:val="none" w:sz="0" w:space="0" w:color="auto"/>
                      </w:divBdr>
                      <w:divsChild>
                        <w:div w:id="1654136232">
                          <w:marLeft w:val="0"/>
                          <w:marRight w:val="0"/>
                          <w:marTop w:val="0"/>
                          <w:marBottom w:val="0"/>
                          <w:divBdr>
                            <w:top w:val="none" w:sz="0" w:space="0" w:color="auto"/>
                            <w:left w:val="none" w:sz="0" w:space="0" w:color="auto"/>
                            <w:bottom w:val="none" w:sz="0" w:space="0" w:color="auto"/>
                            <w:right w:val="none" w:sz="0" w:space="0" w:color="auto"/>
                          </w:divBdr>
                          <w:divsChild>
                            <w:div w:id="101191223">
                              <w:marLeft w:val="0"/>
                              <w:marRight w:val="0"/>
                              <w:marTop w:val="0"/>
                              <w:marBottom w:val="0"/>
                              <w:divBdr>
                                <w:top w:val="none" w:sz="0" w:space="0" w:color="auto"/>
                                <w:left w:val="none" w:sz="0" w:space="0" w:color="auto"/>
                                <w:bottom w:val="none" w:sz="0" w:space="0" w:color="auto"/>
                                <w:right w:val="none" w:sz="0" w:space="0" w:color="auto"/>
                              </w:divBdr>
                              <w:divsChild>
                                <w:div w:id="716398642">
                                  <w:marLeft w:val="0"/>
                                  <w:marRight w:val="0"/>
                                  <w:marTop w:val="0"/>
                                  <w:marBottom w:val="0"/>
                                  <w:divBdr>
                                    <w:top w:val="none" w:sz="0" w:space="0" w:color="auto"/>
                                    <w:left w:val="none" w:sz="0" w:space="0" w:color="auto"/>
                                    <w:bottom w:val="none" w:sz="0" w:space="0" w:color="auto"/>
                                    <w:right w:val="none" w:sz="0" w:space="0" w:color="auto"/>
                                  </w:divBdr>
                                  <w:divsChild>
                                    <w:div w:id="1420325680">
                                      <w:marLeft w:val="0"/>
                                      <w:marRight w:val="0"/>
                                      <w:marTop w:val="0"/>
                                      <w:marBottom w:val="0"/>
                                      <w:divBdr>
                                        <w:top w:val="none" w:sz="0" w:space="0" w:color="auto"/>
                                        <w:left w:val="none" w:sz="0" w:space="0" w:color="auto"/>
                                        <w:bottom w:val="none" w:sz="0" w:space="0" w:color="auto"/>
                                        <w:right w:val="none" w:sz="0" w:space="0" w:color="auto"/>
                                      </w:divBdr>
                                      <w:divsChild>
                                        <w:div w:id="1278295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8087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08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96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57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968976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893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637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405243">
          <w:marLeft w:val="0"/>
          <w:marRight w:val="0"/>
          <w:marTop w:val="0"/>
          <w:marBottom w:val="0"/>
          <w:divBdr>
            <w:top w:val="none" w:sz="0" w:space="0" w:color="auto"/>
            <w:left w:val="none" w:sz="0" w:space="0" w:color="auto"/>
            <w:bottom w:val="none" w:sz="0" w:space="0" w:color="auto"/>
            <w:right w:val="none" w:sz="0" w:space="0" w:color="auto"/>
          </w:divBdr>
          <w:divsChild>
            <w:div w:id="1135221835">
              <w:marLeft w:val="0"/>
              <w:marRight w:val="0"/>
              <w:marTop w:val="0"/>
              <w:marBottom w:val="0"/>
              <w:divBdr>
                <w:top w:val="none" w:sz="0" w:space="0" w:color="auto"/>
                <w:left w:val="none" w:sz="0" w:space="0" w:color="auto"/>
                <w:bottom w:val="none" w:sz="0" w:space="0" w:color="auto"/>
                <w:right w:val="none" w:sz="0" w:space="0" w:color="auto"/>
              </w:divBdr>
              <w:divsChild>
                <w:div w:id="1825581437">
                  <w:marLeft w:val="0"/>
                  <w:marRight w:val="0"/>
                  <w:marTop w:val="0"/>
                  <w:marBottom w:val="0"/>
                  <w:divBdr>
                    <w:top w:val="none" w:sz="0" w:space="0" w:color="auto"/>
                    <w:left w:val="none" w:sz="0" w:space="0" w:color="auto"/>
                    <w:bottom w:val="none" w:sz="0" w:space="0" w:color="auto"/>
                    <w:right w:val="none" w:sz="0" w:space="0" w:color="auto"/>
                  </w:divBdr>
                  <w:divsChild>
                    <w:div w:id="1872956183">
                      <w:marLeft w:val="0"/>
                      <w:marRight w:val="0"/>
                      <w:marTop w:val="0"/>
                      <w:marBottom w:val="0"/>
                      <w:divBdr>
                        <w:top w:val="none" w:sz="0" w:space="0" w:color="auto"/>
                        <w:left w:val="none" w:sz="0" w:space="0" w:color="auto"/>
                        <w:bottom w:val="none" w:sz="0" w:space="0" w:color="auto"/>
                        <w:right w:val="none" w:sz="0" w:space="0" w:color="auto"/>
                      </w:divBdr>
                      <w:divsChild>
                        <w:div w:id="1084031693">
                          <w:marLeft w:val="0"/>
                          <w:marRight w:val="0"/>
                          <w:marTop w:val="0"/>
                          <w:marBottom w:val="0"/>
                          <w:divBdr>
                            <w:top w:val="none" w:sz="0" w:space="0" w:color="auto"/>
                            <w:left w:val="none" w:sz="0" w:space="0" w:color="auto"/>
                            <w:bottom w:val="none" w:sz="0" w:space="0" w:color="auto"/>
                            <w:right w:val="none" w:sz="0" w:space="0" w:color="auto"/>
                          </w:divBdr>
                          <w:divsChild>
                            <w:div w:id="1696228334">
                              <w:marLeft w:val="0"/>
                              <w:marRight w:val="0"/>
                              <w:marTop w:val="0"/>
                              <w:marBottom w:val="0"/>
                              <w:divBdr>
                                <w:top w:val="none" w:sz="0" w:space="0" w:color="auto"/>
                                <w:left w:val="none" w:sz="0" w:space="0" w:color="auto"/>
                                <w:bottom w:val="none" w:sz="0" w:space="0" w:color="auto"/>
                                <w:right w:val="none" w:sz="0" w:space="0" w:color="auto"/>
                              </w:divBdr>
                              <w:divsChild>
                                <w:div w:id="1484005084">
                                  <w:marLeft w:val="0"/>
                                  <w:marRight w:val="0"/>
                                  <w:marTop w:val="0"/>
                                  <w:marBottom w:val="0"/>
                                  <w:divBdr>
                                    <w:top w:val="none" w:sz="0" w:space="0" w:color="auto"/>
                                    <w:left w:val="none" w:sz="0" w:space="0" w:color="auto"/>
                                    <w:bottom w:val="none" w:sz="0" w:space="0" w:color="auto"/>
                                    <w:right w:val="none" w:sz="0" w:space="0" w:color="auto"/>
                                  </w:divBdr>
                                  <w:divsChild>
                                    <w:div w:id="1334188556">
                                      <w:marLeft w:val="0"/>
                                      <w:marRight w:val="0"/>
                                      <w:marTop w:val="0"/>
                                      <w:marBottom w:val="0"/>
                                      <w:divBdr>
                                        <w:top w:val="none" w:sz="0" w:space="0" w:color="auto"/>
                                        <w:left w:val="none" w:sz="0" w:space="0" w:color="auto"/>
                                        <w:bottom w:val="none" w:sz="0" w:space="0" w:color="auto"/>
                                        <w:right w:val="none" w:sz="0" w:space="0" w:color="auto"/>
                                      </w:divBdr>
                                      <w:divsChild>
                                        <w:div w:id="6070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57118">
          <w:marLeft w:val="0"/>
          <w:marRight w:val="0"/>
          <w:marTop w:val="0"/>
          <w:marBottom w:val="0"/>
          <w:divBdr>
            <w:top w:val="none" w:sz="0" w:space="0" w:color="auto"/>
            <w:left w:val="none" w:sz="0" w:space="0" w:color="auto"/>
            <w:bottom w:val="none" w:sz="0" w:space="0" w:color="auto"/>
            <w:right w:val="none" w:sz="0" w:space="0" w:color="auto"/>
          </w:divBdr>
          <w:divsChild>
            <w:div w:id="1173103715">
              <w:marLeft w:val="0"/>
              <w:marRight w:val="0"/>
              <w:marTop w:val="0"/>
              <w:marBottom w:val="0"/>
              <w:divBdr>
                <w:top w:val="none" w:sz="0" w:space="0" w:color="auto"/>
                <w:left w:val="none" w:sz="0" w:space="0" w:color="auto"/>
                <w:bottom w:val="none" w:sz="0" w:space="0" w:color="auto"/>
                <w:right w:val="none" w:sz="0" w:space="0" w:color="auto"/>
              </w:divBdr>
              <w:divsChild>
                <w:div w:id="106392739">
                  <w:marLeft w:val="0"/>
                  <w:marRight w:val="0"/>
                  <w:marTop w:val="0"/>
                  <w:marBottom w:val="0"/>
                  <w:divBdr>
                    <w:top w:val="none" w:sz="0" w:space="0" w:color="auto"/>
                    <w:left w:val="none" w:sz="0" w:space="0" w:color="auto"/>
                    <w:bottom w:val="none" w:sz="0" w:space="0" w:color="auto"/>
                    <w:right w:val="none" w:sz="0" w:space="0" w:color="auto"/>
                  </w:divBdr>
                  <w:divsChild>
                    <w:div w:id="1509758267">
                      <w:marLeft w:val="0"/>
                      <w:marRight w:val="0"/>
                      <w:marTop w:val="0"/>
                      <w:marBottom w:val="0"/>
                      <w:divBdr>
                        <w:top w:val="none" w:sz="0" w:space="0" w:color="auto"/>
                        <w:left w:val="none" w:sz="0" w:space="0" w:color="auto"/>
                        <w:bottom w:val="none" w:sz="0" w:space="0" w:color="auto"/>
                        <w:right w:val="none" w:sz="0" w:space="0" w:color="auto"/>
                      </w:divBdr>
                      <w:divsChild>
                        <w:div w:id="1768847060">
                          <w:marLeft w:val="0"/>
                          <w:marRight w:val="0"/>
                          <w:marTop w:val="0"/>
                          <w:marBottom w:val="0"/>
                          <w:divBdr>
                            <w:top w:val="none" w:sz="0" w:space="0" w:color="auto"/>
                            <w:left w:val="none" w:sz="0" w:space="0" w:color="auto"/>
                            <w:bottom w:val="none" w:sz="0" w:space="0" w:color="auto"/>
                            <w:right w:val="none" w:sz="0" w:space="0" w:color="auto"/>
                          </w:divBdr>
                          <w:divsChild>
                            <w:div w:id="1177381671">
                              <w:marLeft w:val="0"/>
                              <w:marRight w:val="0"/>
                              <w:marTop w:val="0"/>
                              <w:marBottom w:val="0"/>
                              <w:divBdr>
                                <w:top w:val="none" w:sz="0" w:space="0" w:color="auto"/>
                                <w:left w:val="none" w:sz="0" w:space="0" w:color="auto"/>
                                <w:bottom w:val="none" w:sz="0" w:space="0" w:color="auto"/>
                                <w:right w:val="none" w:sz="0" w:space="0" w:color="auto"/>
                              </w:divBdr>
                              <w:divsChild>
                                <w:div w:id="1706516328">
                                  <w:marLeft w:val="0"/>
                                  <w:marRight w:val="0"/>
                                  <w:marTop w:val="0"/>
                                  <w:marBottom w:val="0"/>
                                  <w:divBdr>
                                    <w:top w:val="none" w:sz="0" w:space="0" w:color="auto"/>
                                    <w:left w:val="none" w:sz="0" w:space="0" w:color="auto"/>
                                    <w:bottom w:val="none" w:sz="0" w:space="0" w:color="auto"/>
                                    <w:right w:val="none" w:sz="0" w:space="0" w:color="auto"/>
                                  </w:divBdr>
                                  <w:divsChild>
                                    <w:div w:id="994456602">
                                      <w:marLeft w:val="0"/>
                                      <w:marRight w:val="0"/>
                                      <w:marTop w:val="0"/>
                                      <w:marBottom w:val="0"/>
                                      <w:divBdr>
                                        <w:top w:val="none" w:sz="0" w:space="0" w:color="auto"/>
                                        <w:left w:val="none" w:sz="0" w:space="0" w:color="auto"/>
                                        <w:bottom w:val="none" w:sz="0" w:space="0" w:color="auto"/>
                                        <w:right w:val="none" w:sz="0" w:space="0" w:color="auto"/>
                                      </w:divBdr>
                                      <w:divsChild>
                                        <w:div w:id="286817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81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752241040">
                                          <w:blockQuote w:val="1"/>
                                          <w:marLeft w:val="720"/>
                                          <w:marRight w:val="720"/>
                                          <w:marTop w:val="100"/>
                                          <w:marBottom w:val="100"/>
                                          <w:divBdr>
                                            <w:top w:val="none" w:sz="0" w:space="0" w:color="auto"/>
                                            <w:left w:val="none" w:sz="0" w:space="0" w:color="auto"/>
                                            <w:bottom w:val="none" w:sz="0" w:space="0" w:color="auto"/>
                                            <w:right w:val="none" w:sz="0" w:space="0" w:color="auto"/>
                                          </w:divBdr>
                                        </w:div>
                                        <w:div w:id="64147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460992">
                                          <w:blockQuote w:val="1"/>
                                          <w:marLeft w:val="720"/>
                                          <w:marRight w:val="720"/>
                                          <w:marTop w:val="100"/>
                                          <w:marBottom w:val="100"/>
                                          <w:divBdr>
                                            <w:top w:val="none" w:sz="0" w:space="0" w:color="auto"/>
                                            <w:left w:val="none" w:sz="0" w:space="0" w:color="auto"/>
                                            <w:bottom w:val="none" w:sz="0" w:space="0" w:color="auto"/>
                                            <w:right w:val="none" w:sz="0" w:space="0" w:color="auto"/>
                                          </w:divBdr>
                                        </w:div>
                                        <w:div w:id="37782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737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294262">
      <w:bodyDiv w:val="1"/>
      <w:marLeft w:val="0"/>
      <w:marRight w:val="0"/>
      <w:marTop w:val="0"/>
      <w:marBottom w:val="0"/>
      <w:divBdr>
        <w:top w:val="none" w:sz="0" w:space="0" w:color="auto"/>
        <w:left w:val="none" w:sz="0" w:space="0" w:color="auto"/>
        <w:bottom w:val="none" w:sz="0" w:space="0" w:color="auto"/>
        <w:right w:val="none" w:sz="0" w:space="0" w:color="auto"/>
      </w:divBdr>
      <w:divsChild>
        <w:div w:id="1084108978">
          <w:marLeft w:val="0"/>
          <w:marRight w:val="0"/>
          <w:marTop w:val="0"/>
          <w:marBottom w:val="0"/>
          <w:divBdr>
            <w:top w:val="none" w:sz="0" w:space="0" w:color="auto"/>
            <w:left w:val="none" w:sz="0" w:space="0" w:color="auto"/>
            <w:bottom w:val="none" w:sz="0" w:space="0" w:color="auto"/>
            <w:right w:val="none" w:sz="0" w:space="0" w:color="auto"/>
          </w:divBdr>
          <w:divsChild>
            <w:div w:id="379012092">
              <w:marLeft w:val="0"/>
              <w:marRight w:val="0"/>
              <w:marTop w:val="0"/>
              <w:marBottom w:val="0"/>
              <w:divBdr>
                <w:top w:val="none" w:sz="0" w:space="0" w:color="auto"/>
                <w:left w:val="none" w:sz="0" w:space="0" w:color="auto"/>
                <w:bottom w:val="none" w:sz="0" w:space="0" w:color="auto"/>
                <w:right w:val="none" w:sz="0" w:space="0" w:color="auto"/>
              </w:divBdr>
              <w:divsChild>
                <w:div w:id="640236725">
                  <w:marLeft w:val="0"/>
                  <w:marRight w:val="0"/>
                  <w:marTop w:val="0"/>
                  <w:marBottom w:val="0"/>
                  <w:divBdr>
                    <w:top w:val="none" w:sz="0" w:space="0" w:color="auto"/>
                    <w:left w:val="none" w:sz="0" w:space="0" w:color="auto"/>
                    <w:bottom w:val="none" w:sz="0" w:space="0" w:color="auto"/>
                    <w:right w:val="none" w:sz="0" w:space="0" w:color="auto"/>
                  </w:divBdr>
                  <w:divsChild>
                    <w:div w:id="153181735">
                      <w:marLeft w:val="0"/>
                      <w:marRight w:val="0"/>
                      <w:marTop w:val="0"/>
                      <w:marBottom w:val="0"/>
                      <w:divBdr>
                        <w:top w:val="none" w:sz="0" w:space="0" w:color="auto"/>
                        <w:left w:val="none" w:sz="0" w:space="0" w:color="auto"/>
                        <w:bottom w:val="none" w:sz="0" w:space="0" w:color="auto"/>
                        <w:right w:val="none" w:sz="0" w:space="0" w:color="auto"/>
                      </w:divBdr>
                      <w:divsChild>
                        <w:div w:id="1619213019">
                          <w:marLeft w:val="0"/>
                          <w:marRight w:val="0"/>
                          <w:marTop w:val="0"/>
                          <w:marBottom w:val="0"/>
                          <w:divBdr>
                            <w:top w:val="none" w:sz="0" w:space="0" w:color="auto"/>
                            <w:left w:val="none" w:sz="0" w:space="0" w:color="auto"/>
                            <w:bottom w:val="none" w:sz="0" w:space="0" w:color="auto"/>
                            <w:right w:val="none" w:sz="0" w:space="0" w:color="auto"/>
                          </w:divBdr>
                          <w:divsChild>
                            <w:div w:id="798380087">
                              <w:marLeft w:val="0"/>
                              <w:marRight w:val="0"/>
                              <w:marTop w:val="0"/>
                              <w:marBottom w:val="0"/>
                              <w:divBdr>
                                <w:top w:val="none" w:sz="0" w:space="0" w:color="auto"/>
                                <w:left w:val="none" w:sz="0" w:space="0" w:color="auto"/>
                                <w:bottom w:val="none" w:sz="0" w:space="0" w:color="auto"/>
                                <w:right w:val="none" w:sz="0" w:space="0" w:color="auto"/>
                              </w:divBdr>
                              <w:divsChild>
                                <w:div w:id="159544489">
                                  <w:marLeft w:val="0"/>
                                  <w:marRight w:val="0"/>
                                  <w:marTop w:val="0"/>
                                  <w:marBottom w:val="0"/>
                                  <w:divBdr>
                                    <w:top w:val="none" w:sz="0" w:space="0" w:color="auto"/>
                                    <w:left w:val="none" w:sz="0" w:space="0" w:color="auto"/>
                                    <w:bottom w:val="none" w:sz="0" w:space="0" w:color="auto"/>
                                    <w:right w:val="none" w:sz="0" w:space="0" w:color="auto"/>
                                  </w:divBdr>
                                  <w:divsChild>
                                    <w:div w:id="724530284">
                                      <w:marLeft w:val="0"/>
                                      <w:marRight w:val="0"/>
                                      <w:marTop w:val="0"/>
                                      <w:marBottom w:val="0"/>
                                      <w:divBdr>
                                        <w:top w:val="none" w:sz="0" w:space="0" w:color="auto"/>
                                        <w:left w:val="none" w:sz="0" w:space="0" w:color="auto"/>
                                        <w:bottom w:val="none" w:sz="0" w:space="0" w:color="auto"/>
                                        <w:right w:val="none" w:sz="0" w:space="0" w:color="auto"/>
                                      </w:divBdr>
                                      <w:divsChild>
                                        <w:div w:id="20900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822641">
          <w:marLeft w:val="0"/>
          <w:marRight w:val="0"/>
          <w:marTop w:val="0"/>
          <w:marBottom w:val="0"/>
          <w:divBdr>
            <w:top w:val="none" w:sz="0" w:space="0" w:color="auto"/>
            <w:left w:val="none" w:sz="0" w:space="0" w:color="auto"/>
            <w:bottom w:val="none" w:sz="0" w:space="0" w:color="auto"/>
            <w:right w:val="none" w:sz="0" w:space="0" w:color="auto"/>
          </w:divBdr>
          <w:divsChild>
            <w:div w:id="766466092">
              <w:marLeft w:val="0"/>
              <w:marRight w:val="0"/>
              <w:marTop w:val="0"/>
              <w:marBottom w:val="0"/>
              <w:divBdr>
                <w:top w:val="none" w:sz="0" w:space="0" w:color="auto"/>
                <w:left w:val="none" w:sz="0" w:space="0" w:color="auto"/>
                <w:bottom w:val="none" w:sz="0" w:space="0" w:color="auto"/>
                <w:right w:val="none" w:sz="0" w:space="0" w:color="auto"/>
              </w:divBdr>
              <w:divsChild>
                <w:div w:id="1617055691">
                  <w:marLeft w:val="0"/>
                  <w:marRight w:val="0"/>
                  <w:marTop w:val="0"/>
                  <w:marBottom w:val="0"/>
                  <w:divBdr>
                    <w:top w:val="none" w:sz="0" w:space="0" w:color="auto"/>
                    <w:left w:val="none" w:sz="0" w:space="0" w:color="auto"/>
                    <w:bottom w:val="none" w:sz="0" w:space="0" w:color="auto"/>
                    <w:right w:val="none" w:sz="0" w:space="0" w:color="auto"/>
                  </w:divBdr>
                  <w:divsChild>
                    <w:div w:id="1958412834">
                      <w:marLeft w:val="0"/>
                      <w:marRight w:val="0"/>
                      <w:marTop w:val="0"/>
                      <w:marBottom w:val="0"/>
                      <w:divBdr>
                        <w:top w:val="none" w:sz="0" w:space="0" w:color="auto"/>
                        <w:left w:val="none" w:sz="0" w:space="0" w:color="auto"/>
                        <w:bottom w:val="none" w:sz="0" w:space="0" w:color="auto"/>
                        <w:right w:val="none" w:sz="0" w:space="0" w:color="auto"/>
                      </w:divBdr>
                      <w:divsChild>
                        <w:div w:id="761536727">
                          <w:marLeft w:val="0"/>
                          <w:marRight w:val="0"/>
                          <w:marTop w:val="0"/>
                          <w:marBottom w:val="0"/>
                          <w:divBdr>
                            <w:top w:val="none" w:sz="0" w:space="0" w:color="auto"/>
                            <w:left w:val="none" w:sz="0" w:space="0" w:color="auto"/>
                            <w:bottom w:val="none" w:sz="0" w:space="0" w:color="auto"/>
                            <w:right w:val="none" w:sz="0" w:space="0" w:color="auto"/>
                          </w:divBdr>
                          <w:divsChild>
                            <w:div w:id="833380563">
                              <w:marLeft w:val="0"/>
                              <w:marRight w:val="0"/>
                              <w:marTop w:val="0"/>
                              <w:marBottom w:val="0"/>
                              <w:divBdr>
                                <w:top w:val="none" w:sz="0" w:space="0" w:color="auto"/>
                                <w:left w:val="none" w:sz="0" w:space="0" w:color="auto"/>
                                <w:bottom w:val="none" w:sz="0" w:space="0" w:color="auto"/>
                                <w:right w:val="none" w:sz="0" w:space="0" w:color="auto"/>
                              </w:divBdr>
                              <w:divsChild>
                                <w:div w:id="95487808">
                                  <w:marLeft w:val="0"/>
                                  <w:marRight w:val="0"/>
                                  <w:marTop w:val="0"/>
                                  <w:marBottom w:val="0"/>
                                  <w:divBdr>
                                    <w:top w:val="none" w:sz="0" w:space="0" w:color="auto"/>
                                    <w:left w:val="none" w:sz="0" w:space="0" w:color="auto"/>
                                    <w:bottom w:val="none" w:sz="0" w:space="0" w:color="auto"/>
                                    <w:right w:val="none" w:sz="0" w:space="0" w:color="auto"/>
                                  </w:divBdr>
                                  <w:divsChild>
                                    <w:div w:id="1838181364">
                                      <w:marLeft w:val="0"/>
                                      <w:marRight w:val="0"/>
                                      <w:marTop w:val="0"/>
                                      <w:marBottom w:val="0"/>
                                      <w:divBdr>
                                        <w:top w:val="none" w:sz="0" w:space="0" w:color="auto"/>
                                        <w:left w:val="none" w:sz="0" w:space="0" w:color="auto"/>
                                        <w:bottom w:val="none" w:sz="0" w:space="0" w:color="auto"/>
                                        <w:right w:val="none" w:sz="0" w:space="0" w:color="auto"/>
                                      </w:divBdr>
                                      <w:divsChild>
                                        <w:div w:id="545022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8290048">
                                          <w:blockQuote w:val="1"/>
                                          <w:marLeft w:val="720"/>
                                          <w:marRight w:val="720"/>
                                          <w:marTop w:val="100"/>
                                          <w:marBottom w:val="100"/>
                                          <w:divBdr>
                                            <w:top w:val="none" w:sz="0" w:space="0" w:color="auto"/>
                                            <w:left w:val="none" w:sz="0" w:space="0" w:color="auto"/>
                                            <w:bottom w:val="none" w:sz="0" w:space="0" w:color="auto"/>
                                            <w:right w:val="none" w:sz="0" w:space="0" w:color="auto"/>
                                          </w:divBdr>
                                        </w:div>
                                        <w:div w:id="77950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924489">
                                          <w:blockQuote w:val="1"/>
                                          <w:marLeft w:val="720"/>
                                          <w:marRight w:val="720"/>
                                          <w:marTop w:val="100"/>
                                          <w:marBottom w:val="100"/>
                                          <w:divBdr>
                                            <w:top w:val="none" w:sz="0" w:space="0" w:color="auto"/>
                                            <w:left w:val="none" w:sz="0" w:space="0" w:color="auto"/>
                                            <w:bottom w:val="none" w:sz="0" w:space="0" w:color="auto"/>
                                            <w:right w:val="none" w:sz="0" w:space="0" w:color="auto"/>
                                          </w:divBdr>
                                        </w:div>
                                        <w:div w:id="932518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609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17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49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6282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44726342">
                                          <w:blockQuote w:val="1"/>
                                          <w:marLeft w:val="720"/>
                                          <w:marRight w:val="720"/>
                                          <w:marTop w:val="100"/>
                                          <w:marBottom w:val="100"/>
                                          <w:divBdr>
                                            <w:top w:val="none" w:sz="0" w:space="0" w:color="auto"/>
                                            <w:left w:val="none" w:sz="0" w:space="0" w:color="auto"/>
                                            <w:bottom w:val="none" w:sz="0" w:space="0" w:color="auto"/>
                                            <w:right w:val="none" w:sz="0" w:space="0" w:color="auto"/>
                                          </w:divBdr>
                                        </w:div>
                                        <w:div w:id="965428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22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327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42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633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6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081789">
          <w:marLeft w:val="0"/>
          <w:marRight w:val="0"/>
          <w:marTop w:val="0"/>
          <w:marBottom w:val="0"/>
          <w:divBdr>
            <w:top w:val="none" w:sz="0" w:space="0" w:color="auto"/>
            <w:left w:val="none" w:sz="0" w:space="0" w:color="auto"/>
            <w:bottom w:val="none" w:sz="0" w:space="0" w:color="auto"/>
            <w:right w:val="none" w:sz="0" w:space="0" w:color="auto"/>
          </w:divBdr>
          <w:divsChild>
            <w:div w:id="763845750">
              <w:marLeft w:val="0"/>
              <w:marRight w:val="0"/>
              <w:marTop w:val="0"/>
              <w:marBottom w:val="0"/>
              <w:divBdr>
                <w:top w:val="none" w:sz="0" w:space="0" w:color="auto"/>
                <w:left w:val="none" w:sz="0" w:space="0" w:color="auto"/>
                <w:bottom w:val="none" w:sz="0" w:space="0" w:color="auto"/>
                <w:right w:val="none" w:sz="0" w:space="0" w:color="auto"/>
              </w:divBdr>
              <w:divsChild>
                <w:div w:id="1792475754">
                  <w:marLeft w:val="0"/>
                  <w:marRight w:val="0"/>
                  <w:marTop w:val="0"/>
                  <w:marBottom w:val="0"/>
                  <w:divBdr>
                    <w:top w:val="none" w:sz="0" w:space="0" w:color="auto"/>
                    <w:left w:val="none" w:sz="0" w:space="0" w:color="auto"/>
                    <w:bottom w:val="none" w:sz="0" w:space="0" w:color="auto"/>
                    <w:right w:val="none" w:sz="0" w:space="0" w:color="auto"/>
                  </w:divBdr>
                  <w:divsChild>
                    <w:div w:id="1403525144">
                      <w:marLeft w:val="0"/>
                      <w:marRight w:val="0"/>
                      <w:marTop w:val="0"/>
                      <w:marBottom w:val="0"/>
                      <w:divBdr>
                        <w:top w:val="none" w:sz="0" w:space="0" w:color="auto"/>
                        <w:left w:val="none" w:sz="0" w:space="0" w:color="auto"/>
                        <w:bottom w:val="none" w:sz="0" w:space="0" w:color="auto"/>
                        <w:right w:val="none" w:sz="0" w:space="0" w:color="auto"/>
                      </w:divBdr>
                      <w:divsChild>
                        <w:div w:id="1339767574">
                          <w:marLeft w:val="0"/>
                          <w:marRight w:val="0"/>
                          <w:marTop w:val="0"/>
                          <w:marBottom w:val="0"/>
                          <w:divBdr>
                            <w:top w:val="none" w:sz="0" w:space="0" w:color="auto"/>
                            <w:left w:val="none" w:sz="0" w:space="0" w:color="auto"/>
                            <w:bottom w:val="none" w:sz="0" w:space="0" w:color="auto"/>
                            <w:right w:val="none" w:sz="0" w:space="0" w:color="auto"/>
                          </w:divBdr>
                          <w:divsChild>
                            <w:div w:id="299846667">
                              <w:marLeft w:val="0"/>
                              <w:marRight w:val="0"/>
                              <w:marTop w:val="0"/>
                              <w:marBottom w:val="0"/>
                              <w:divBdr>
                                <w:top w:val="none" w:sz="0" w:space="0" w:color="auto"/>
                                <w:left w:val="none" w:sz="0" w:space="0" w:color="auto"/>
                                <w:bottom w:val="none" w:sz="0" w:space="0" w:color="auto"/>
                                <w:right w:val="none" w:sz="0" w:space="0" w:color="auto"/>
                              </w:divBdr>
                              <w:divsChild>
                                <w:div w:id="256212594">
                                  <w:marLeft w:val="0"/>
                                  <w:marRight w:val="0"/>
                                  <w:marTop w:val="0"/>
                                  <w:marBottom w:val="0"/>
                                  <w:divBdr>
                                    <w:top w:val="none" w:sz="0" w:space="0" w:color="auto"/>
                                    <w:left w:val="none" w:sz="0" w:space="0" w:color="auto"/>
                                    <w:bottom w:val="none" w:sz="0" w:space="0" w:color="auto"/>
                                    <w:right w:val="none" w:sz="0" w:space="0" w:color="auto"/>
                                  </w:divBdr>
                                  <w:divsChild>
                                    <w:div w:id="1751384928">
                                      <w:marLeft w:val="0"/>
                                      <w:marRight w:val="0"/>
                                      <w:marTop w:val="0"/>
                                      <w:marBottom w:val="0"/>
                                      <w:divBdr>
                                        <w:top w:val="none" w:sz="0" w:space="0" w:color="auto"/>
                                        <w:left w:val="none" w:sz="0" w:space="0" w:color="auto"/>
                                        <w:bottom w:val="none" w:sz="0" w:space="0" w:color="auto"/>
                                        <w:right w:val="none" w:sz="0" w:space="0" w:color="auto"/>
                                      </w:divBdr>
                                      <w:divsChild>
                                        <w:div w:id="3589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101763">
          <w:marLeft w:val="0"/>
          <w:marRight w:val="0"/>
          <w:marTop w:val="0"/>
          <w:marBottom w:val="0"/>
          <w:divBdr>
            <w:top w:val="none" w:sz="0" w:space="0" w:color="auto"/>
            <w:left w:val="none" w:sz="0" w:space="0" w:color="auto"/>
            <w:bottom w:val="none" w:sz="0" w:space="0" w:color="auto"/>
            <w:right w:val="none" w:sz="0" w:space="0" w:color="auto"/>
          </w:divBdr>
          <w:divsChild>
            <w:div w:id="173107700">
              <w:marLeft w:val="0"/>
              <w:marRight w:val="0"/>
              <w:marTop w:val="0"/>
              <w:marBottom w:val="0"/>
              <w:divBdr>
                <w:top w:val="none" w:sz="0" w:space="0" w:color="auto"/>
                <w:left w:val="none" w:sz="0" w:space="0" w:color="auto"/>
                <w:bottom w:val="none" w:sz="0" w:space="0" w:color="auto"/>
                <w:right w:val="none" w:sz="0" w:space="0" w:color="auto"/>
              </w:divBdr>
              <w:divsChild>
                <w:div w:id="1394816030">
                  <w:marLeft w:val="0"/>
                  <w:marRight w:val="0"/>
                  <w:marTop w:val="0"/>
                  <w:marBottom w:val="0"/>
                  <w:divBdr>
                    <w:top w:val="none" w:sz="0" w:space="0" w:color="auto"/>
                    <w:left w:val="none" w:sz="0" w:space="0" w:color="auto"/>
                    <w:bottom w:val="none" w:sz="0" w:space="0" w:color="auto"/>
                    <w:right w:val="none" w:sz="0" w:space="0" w:color="auto"/>
                  </w:divBdr>
                  <w:divsChild>
                    <w:div w:id="1658994538">
                      <w:marLeft w:val="0"/>
                      <w:marRight w:val="0"/>
                      <w:marTop w:val="0"/>
                      <w:marBottom w:val="0"/>
                      <w:divBdr>
                        <w:top w:val="none" w:sz="0" w:space="0" w:color="auto"/>
                        <w:left w:val="none" w:sz="0" w:space="0" w:color="auto"/>
                        <w:bottom w:val="none" w:sz="0" w:space="0" w:color="auto"/>
                        <w:right w:val="none" w:sz="0" w:space="0" w:color="auto"/>
                      </w:divBdr>
                      <w:divsChild>
                        <w:div w:id="1689258694">
                          <w:marLeft w:val="0"/>
                          <w:marRight w:val="0"/>
                          <w:marTop w:val="0"/>
                          <w:marBottom w:val="0"/>
                          <w:divBdr>
                            <w:top w:val="none" w:sz="0" w:space="0" w:color="auto"/>
                            <w:left w:val="none" w:sz="0" w:space="0" w:color="auto"/>
                            <w:bottom w:val="none" w:sz="0" w:space="0" w:color="auto"/>
                            <w:right w:val="none" w:sz="0" w:space="0" w:color="auto"/>
                          </w:divBdr>
                          <w:divsChild>
                            <w:div w:id="2100252770">
                              <w:marLeft w:val="0"/>
                              <w:marRight w:val="0"/>
                              <w:marTop w:val="0"/>
                              <w:marBottom w:val="0"/>
                              <w:divBdr>
                                <w:top w:val="none" w:sz="0" w:space="0" w:color="auto"/>
                                <w:left w:val="none" w:sz="0" w:space="0" w:color="auto"/>
                                <w:bottom w:val="none" w:sz="0" w:space="0" w:color="auto"/>
                                <w:right w:val="none" w:sz="0" w:space="0" w:color="auto"/>
                              </w:divBdr>
                              <w:divsChild>
                                <w:div w:id="1379359957">
                                  <w:marLeft w:val="0"/>
                                  <w:marRight w:val="0"/>
                                  <w:marTop w:val="0"/>
                                  <w:marBottom w:val="0"/>
                                  <w:divBdr>
                                    <w:top w:val="none" w:sz="0" w:space="0" w:color="auto"/>
                                    <w:left w:val="none" w:sz="0" w:space="0" w:color="auto"/>
                                    <w:bottom w:val="none" w:sz="0" w:space="0" w:color="auto"/>
                                    <w:right w:val="none" w:sz="0" w:space="0" w:color="auto"/>
                                  </w:divBdr>
                                  <w:divsChild>
                                    <w:div w:id="1984431673">
                                      <w:marLeft w:val="0"/>
                                      <w:marRight w:val="0"/>
                                      <w:marTop w:val="0"/>
                                      <w:marBottom w:val="0"/>
                                      <w:divBdr>
                                        <w:top w:val="none" w:sz="0" w:space="0" w:color="auto"/>
                                        <w:left w:val="none" w:sz="0" w:space="0" w:color="auto"/>
                                        <w:bottom w:val="none" w:sz="0" w:space="0" w:color="auto"/>
                                        <w:right w:val="none" w:sz="0" w:space="0" w:color="auto"/>
                                      </w:divBdr>
                                      <w:divsChild>
                                        <w:div w:id="27167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3979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200842">
                                          <w:blockQuote w:val="1"/>
                                          <w:marLeft w:val="720"/>
                                          <w:marRight w:val="720"/>
                                          <w:marTop w:val="100"/>
                                          <w:marBottom w:val="100"/>
                                          <w:divBdr>
                                            <w:top w:val="none" w:sz="0" w:space="0" w:color="auto"/>
                                            <w:left w:val="none" w:sz="0" w:space="0" w:color="auto"/>
                                            <w:bottom w:val="none" w:sz="0" w:space="0" w:color="auto"/>
                                            <w:right w:val="none" w:sz="0" w:space="0" w:color="auto"/>
                                          </w:divBdr>
                                        </w:div>
                                        <w:div w:id="614558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6984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3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92584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61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688769">
          <w:marLeft w:val="0"/>
          <w:marRight w:val="0"/>
          <w:marTop w:val="0"/>
          <w:marBottom w:val="0"/>
          <w:divBdr>
            <w:top w:val="none" w:sz="0" w:space="0" w:color="auto"/>
            <w:left w:val="none" w:sz="0" w:space="0" w:color="auto"/>
            <w:bottom w:val="none" w:sz="0" w:space="0" w:color="auto"/>
            <w:right w:val="none" w:sz="0" w:space="0" w:color="auto"/>
          </w:divBdr>
          <w:divsChild>
            <w:div w:id="1508442207">
              <w:marLeft w:val="0"/>
              <w:marRight w:val="0"/>
              <w:marTop w:val="0"/>
              <w:marBottom w:val="0"/>
              <w:divBdr>
                <w:top w:val="none" w:sz="0" w:space="0" w:color="auto"/>
                <w:left w:val="none" w:sz="0" w:space="0" w:color="auto"/>
                <w:bottom w:val="none" w:sz="0" w:space="0" w:color="auto"/>
                <w:right w:val="none" w:sz="0" w:space="0" w:color="auto"/>
              </w:divBdr>
              <w:divsChild>
                <w:div w:id="501315771">
                  <w:marLeft w:val="0"/>
                  <w:marRight w:val="0"/>
                  <w:marTop w:val="0"/>
                  <w:marBottom w:val="0"/>
                  <w:divBdr>
                    <w:top w:val="none" w:sz="0" w:space="0" w:color="auto"/>
                    <w:left w:val="none" w:sz="0" w:space="0" w:color="auto"/>
                    <w:bottom w:val="none" w:sz="0" w:space="0" w:color="auto"/>
                    <w:right w:val="none" w:sz="0" w:space="0" w:color="auto"/>
                  </w:divBdr>
                  <w:divsChild>
                    <w:div w:id="1970892365">
                      <w:marLeft w:val="0"/>
                      <w:marRight w:val="0"/>
                      <w:marTop w:val="0"/>
                      <w:marBottom w:val="0"/>
                      <w:divBdr>
                        <w:top w:val="none" w:sz="0" w:space="0" w:color="auto"/>
                        <w:left w:val="none" w:sz="0" w:space="0" w:color="auto"/>
                        <w:bottom w:val="none" w:sz="0" w:space="0" w:color="auto"/>
                        <w:right w:val="none" w:sz="0" w:space="0" w:color="auto"/>
                      </w:divBdr>
                      <w:divsChild>
                        <w:div w:id="543832908">
                          <w:marLeft w:val="0"/>
                          <w:marRight w:val="0"/>
                          <w:marTop w:val="0"/>
                          <w:marBottom w:val="0"/>
                          <w:divBdr>
                            <w:top w:val="none" w:sz="0" w:space="0" w:color="auto"/>
                            <w:left w:val="none" w:sz="0" w:space="0" w:color="auto"/>
                            <w:bottom w:val="none" w:sz="0" w:space="0" w:color="auto"/>
                            <w:right w:val="none" w:sz="0" w:space="0" w:color="auto"/>
                          </w:divBdr>
                          <w:divsChild>
                            <w:div w:id="729839091">
                              <w:marLeft w:val="0"/>
                              <w:marRight w:val="0"/>
                              <w:marTop w:val="0"/>
                              <w:marBottom w:val="0"/>
                              <w:divBdr>
                                <w:top w:val="none" w:sz="0" w:space="0" w:color="auto"/>
                                <w:left w:val="none" w:sz="0" w:space="0" w:color="auto"/>
                                <w:bottom w:val="none" w:sz="0" w:space="0" w:color="auto"/>
                                <w:right w:val="none" w:sz="0" w:space="0" w:color="auto"/>
                              </w:divBdr>
                              <w:divsChild>
                                <w:div w:id="1680960844">
                                  <w:marLeft w:val="0"/>
                                  <w:marRight w:val="0"/>
                                  <w:marTop w:val="0"/>
                                  <w:marBottom w:val="0"/>
                                  <w:divBdr>
                                    <w:top w:val="none" w:sz="0" w:space="0" w:color="auto"/>
                                    <w:left w:val="none" w:sz="0" w:space="0" w:color="auto"/>
                                    <w:bottom w:val="none" w:sz="0" w:space="0" w:color="auto"/>
                                    <w:right w:val="none" w:sz="0" w:space="0" w:color="auto"/>
                                  </w:divBdr>
                                  <w:divsChild>
                                    <w:div w:id="276257561">
                                      <w:marLeft w:val="0"/>
                                      <w:marRight w:val="0"/>
                                      <w:marTop w:val="0"/>
                                      <w:marBottom w:val="0"/>
                                      <w:divBdr>
                                        <w:top w:val="none" w:sz="0" w:space="0" w:color="auto"/>
                                        <w:left w:val="none" w:sz="0" w:space="0" w:color="auto"/>
                                        <w:bottom w:val="none" w:sz="0" w:space="0" w:color="auto"/>
                                        <w:right w:val="none" w:sz="0" w:space="0" w:color="auto"/>
                                      </w:divBdr>
                                      <w:divsChild>
                                        <w:div w:id="15980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8083807">
          <w:marLeft w:val="0"/>
          <w:marRight w:val="0"/>
          <w:marTop w:val="0"/>
          <w:marBottom w:val="0"/>
          <w:divBdr>
            <w:top w:val="none" w:sz="0" w:space="0" w:color="auto"/>
            <w:left w:val="none" w:sz="0" w:space="0" w:color="auto"/>
            <w:bottom w:val="none" w:sz="0" w:space="0" w:color="auto"/>
            <w:right w:val="none" w:sz="0" w:space="0" w:color="auto"/>
          </w:divBdr>
          <w:divsChild>
            <w:div w:id="1270969498">
              <w:marLeft w:val="0"/>
              <w:marRight w:val="0"/>
              <w:marTop w:val="0"/>
              <w:marBottom w:val="0"/>
              <w:divBdr>
                <w:top w:val="none" w:sz="0" w:space="0" w:color="auto"/>
                <w:left w:val="none" w:sz="0" w:space="0" w:color="auto"/>
                <w:bottom w:val="none" w:sz="0" w:space="0" w:color="auto"/>
                <w:right w:val="none" w:sz="0" w:space="0" w:color="auto"/>
              </w:divBdr>
              <w:divsChild>
                <w:div w:id="2121874662">
                  <w:marLeft w:val="0"/>
                  <w:marRight w:val="0"/>
                  <w:marTop w:val="0"/>
                  <w:marBottom w:val="0"/>
                  <w:divBdr>
                    <w:top w:val="none" w:sz="0" w:space="0" w:color="auto"/>
                    <w:left w:val="none" w:sz="0" w:space="0" w:color="auto"/>
                    <w:bottom w:val="none" w:sz="0" w:space="0" w:color="auto"/>
                    <w:right w:val="none" w:sz="0" w:space="0" w:color="auto"/>
                  </w:divBdr>
                  <w:divsChild>
                    <w:div w:id="2039115133">
                      <w:marLeft w:val="0"/>
                      <w:marRight w:val="0"/>
                      <w:marTop w:val="0"/>
                      <w:marBottom w:val="0"/>
                      <w:divBdr>
                        <w:top w:val="none" w:sz="0" w:space="0" w:color="auto"/>
                        <w:left w:val="none" w:sz="0" w:space="0" w:color="auto"/>
                        <w:bottom w:val="none" w:sz="0" w:space="0" w:color="auto"/>
                        <w:right w:val="none" w:sz="0" w:space="0" w:color="auto"/>
                      </w:divBdr>
                      <w:divsChild>
                        <w:div w:id="1410543129">
                          <w:marLeft w:val="0"/>
                          <w:marRight w:val="0"/>
                          <w:marTop w:val="0"/>
                          <w:marBottom w:val="0"/>
                          <w:divBdr>
                            <w:top w:val="none" w:sz="0" w:space="0" w:color="auto"/>
                            <w:left w:val="none" w:sz="0" w:space="0" w:color="auto"/>
                            <w:bottom w:val="none" w:sz="0" w:space="0" w:color="auto"/>
                            <w:right w:val="none" w:sz="0" w:space="0" w:color="auto"/>
                          </w:divBdr>
                          <w:divsChild>
                            <w:div w:id="1376000174">
                              <w:marLeft w:val="0"/>
                              <w:marRight w:val="0"/>
                              <w:marTop w:val="0"/>
                              <w:marBottom w:val="0"/>
                              <w:divBdr>
                                <w:top w:val="none" w:sz="0" w:space="0" w:color="auto"/>
                                <w:left w:val="none" w:sz="0" w:space="0" w:color="auto"/>
                                <w:bottom w:val="none" w:sz="0" w:space="0" w:color="auto"/>
                                <w:right w:val="none" w:sz="0" w:space="0" w:color="auto"/>
                              </w:divBdr>
                              <w:divsChild>
                                <w:div w:id="1885020628">
                                  <w:marLeft w:val="0"/>
                                  <w:marRight w:val="0"/>
                                  <w:marTop w:val="0"/>
                                  <w:marBottom w:val="0"/>
                                  <w:divBdr>
                                    <w:top w:val="none" w:sz="0" w:space="0" w:color="auto"/>
                                    <w:left w:val="none" w:sz="0" w:space="0" w:color="auto"/>
                                    <w:bottom w:val="none" w:sz="0" w:space="0" w:color="auto"/>
                                    <w:right w:val="none" w:sz="0" w:space="0" w:color="auto"/>
                                  </w:divBdr>
                                  <w:divsChild>
                                    <w:div w:id="1264536037">
                                      <w:marLeft w:val="0"/>
                                      <w:marRight w:val="0"/>
                                      <w:marTop w:val="0"/>
                                      <w:marBottom w:val="0"/>
                                      <w:divBdr>
                                        <w:top w:val="none" w:sz="0" w:space="0" w:color="auto"/>
                                        <w:left w:val="none" w:sz="0" w:space="0" w:color="auto"/>
                                        <w:bottom w:val="none" w:sz="0" w:space="0" w:color="auto"/>
                                        <w:right w:val="none" w:sz="0" w:space="0" w:color="auto"/>
                                      </w:divBdr>
                                      <w:divsChild>
                                        <w:div w:id="1485008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27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230700874">
                                          <w:blockQuote w:val="1"/>
                                          <w:marLeft w:val="720"/>
                                          <w:marRight w:val="720"/>
                                          <w:marTop w:val="100"/>
                                          <w:marBottom w:val="100"/>
                                          <w:divBdr>
                                            <w:top w:val="none" w:sz="0" w:space="0" w:color="auto"/>
                                            <w:left w:val="none" w:sz="0" w:space="0" w:color="auto"/>
                                            <w:bottom w:val="none" w:sz="0" w:space="0" w:color="auto"/>
                                            <w:right w:val="none" w:sz="0" w:space="0" w:color="auto"/>
                                          </w:divBdr>
                                        </w:div>
                                        <w:div w:id="530143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15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928693">
                                          <w:blockQuote w:val="1"/>
                                          <w:marLeft w:val="720"/>
                                          <w:marRight w:val="720"/>
                                          <w:marTop w:val="100"/>
                                          <w:marBottom w:val="100"/>
                                          <w:divBdr>
                                            <w:top w:val="none" w:sz="0" w:space="0" w:color="auto"/>
                                            <w:left w:val="none" w:sz="0" w:space="0" w:color="auto"/>
                                            <w:bottom w:val="none" w:sz="0" w:space="0" w:color="auto"/>
                                            <w:right w:val="none" w:sz="0" w:space="0" w:color="auto"/>
                                          </w:divBdr>
                                        </w:div>
                                        <w:div w:id="54361097">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64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738931">
          <w:marLeft w:val="0"/>
          <w:marRight w:val="0"/>
          <w:marTop w:val="0"/>
          <w:marBottom w:val="0"/>
          <w:divBdr>
            <w:top w:val="none" w:sz="0" w:space="0" w:color="auto"/>
            <w:left w:val="none" w:sz="0" w:space="0" w:color="auto"/>
            <w:bottom w:val="none" w:sz="0" w:space="0" w:color="auto"/>
            <w:right w:val="none" w:sz="0" w:space="0" w:color="auto"/>
          </w:divBdr>
          <w:divsChild>
            <w:div w:id="1041855333">
              <w:marLeft w:val="0"/>
              <w:marRight w:val="0"/>
              <w:marTop w:val="0"/>
              <w:marBottom w:val="0"/>
              <w:divBdr>
                <w:top w:val="none" w:sz="0" w:space="0" w:color="auto"/>
                <w:left w:val="none" w:sz="0" w:space="0" w:color="auto"/>
                <w:bottom w:val="none" w:sz="0" w:space="0" w:color="auto"/>
                <w:right w:val="none" w:sz="0" w:space="0" w:color="auto"/>
              </w:divBdr>
              <w:divsChild>
                <w:div w:id="1175611838">
                  <w:marLeft w:val="0"/>
                  <w:marRight w:val="0"/>
                  <w:marTop w:val="0"/>
                  <w:marBottom w:val="0"/>
                  <w:divBdr>
                    <w:top w:val="none" w:sz="0" w:space="0" w:color="auto"/>
                    <w:left w:val="none" w:sz="0" w:space="0" w:color="auto"/>
                    <w:bottom w:val="none" w:sz="0" w:space="0" w:color="auto"/>
                    <w:right w:val="none" w:sz="0" w:space="0" w:color="auto"/>
                  </w:divBdr>
                  <w:divsChild>
                    <w:div w:id="839000845">
                      <w:marLeft w:val="0"/>
                      <w:marRight w:val="0"/>
                      <w:marTop w:val="0"/>
                      <w:marBottom w:val="0"/>
                      <w:divBdr>
                        <w:top w:val="none" w:sz="0" w:space="0" w:color="auto"/>
                        <w:left w:val="none" w:sz="0" w:space="0" w:color="auto"/>
                        <w:bottom w:val="none" w:sz="0" w:space="0" w:color="auto"/>
                        <w:right w:val="none" w:sz="0" w:space="0" w:color="auto"/>
                      </w:divBdr>
                      <w:divsChild>
                        <w:div w:id="905148776">
                          <w:marLeft w:val="0"/>
                          <w:marRight w:val="0"/>
                          <w:marTop w:val="0"/>
                          <w:marBottom w:val="0"/>
                          <w:divBdr>
                            <w:top w:val="none" w:sz="0" w:space="0" w:color="auto"/>
                            <w:left w:val="none" w:sz="0" w:space="0" w:color="auto"/>
                            <w:bottom w:val="none" w:sz="0" w:space="0" w:color="auto"/>
                            <w:right w:val="none" w:sz="0" w:space="0" w:color="auto"/>
                          </w:divBdr>
                          <w:divsChild>
                            <w:div w:id="1669819134">
                              <w:marLeft w:val="0"/>
                              <w:marRight w:val="0"/>
                              <w:marTop w:val="0"/>
                              <w:marBottom w:val="0"/>
                              <w:divBdr>
                                <w:top w:val="none" w:sz="0" w:space="0" w:color="auto"/>
                                <w:left w:val="none" w:sz="0" w:space="0" w:color="auto"/>
                                <w:bottom w:val="none" w:sz="0" w:space="0" w:color="auto"/>
                                <w:right w:val="none" w:sz="0" w:space="0" w:color="auto"/>
                              </w:divBdr>
                              <w:divsChild>
                                <w:div w:id="256720042">
                                  <w:marLeft w:val="0"/>
                                  <w:marRight w:val="0"/>
                                  <w:marTop w:val="0"/>
                                  <w:marBottom w:val="0"/>
                                  <w:divBdr>
                                    <w:top w:val="none" w:sz="0" w:space="0" w:color="auto"/>
                                    <w:left w:val="none" w:sz="0" w:space="0" w:color="auto"/>
                                    <w:bottom w:val="none" w:sz="0" w:space="0" w:color="auto"/>
                                    <w:right w:val="none" w:sz="0" w:space="0" w:color="auto"/>
                                  </w:divBdr>
                                  <w:divsChild>
                                    <w:div w:id="1922520157">
                                      <w:marLeft w:val="0"/>
                                      <w:marRight w:val="0"/>
                                      <w:marTop w:val="0"/>
                                      <w:marBottom w:val="0"/>
                                      <w:divBdr>
                                        <w:top w:val="none" w:sz="0" w:space="0" w:color="auto"/>
                                        <w:left w:val="none" w:sz="0" w:space="0" w:color="auto"/>
                                        <w:bottom w:val="none" w:sz="0" w:space="0" w:color="auto"/>
                                        <w:right w:val="none" w:sz="0" w:space="0" w:color="auto"/>
                                      </w:divBdr>
                                      <w:divsChild>
                                        <w:div w:id="16917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21248">
          <w:marLeft w:val="0"/>
          <w:marRight w:val="0"/>
          <w:marTop w:val="0"/>
          <w:marBottom w:val="0"/>
          <w:divBdr>
            <w:top w:val="none" w:sz="0" w:space="0" w:color="auto"/>
            <w:left w:val="none" w:sz="0" w:space="0" w:color="auto"/>
            <w:bottom w:val="none" w:sz="0" w:space="0" w:color="auto"/>
            <w:right w:val="none" w:sz="0" w:space="0" w:color="auto"/>
          </w:divBdr>
          <w:divsChild>
            <w:div w:id="1759861543">
              <w:marLeft w:val="0"/>
              <w:marRight w:val="0"/>
              <w:marTop w:val="0"/>
              <w:marBottom w:val="0"/>
              <w:divBdr>
                <w:top w:val="none" w:sz="0" w:space="0" w:color="auto"/>
                <w:left w:val="none" w:sz="0" w:space="0" w:color="auto"/>
                <w:bottom w:val="none" w:sz="0" w:space="0" w:color="auto"/>
                <w:right w:val="none" w:sz="0" w:space="0" w:color="auto"/>
              </w:divBdr>
              <w:divsChild>
                <w:div w:id="1435246420">
                  <w:marLeft w:val="0"/>
                  <w:marRight w:val="0"/>
                  <w:marTop w:val="0"/>
                  <w:marBottom w:val="0"/>
                  <w:divBdr>
                    <w:top w:val="none" w:sz="0" w:space="0" w:color="auto"/>
                    <w:left w:val="none" w:sz="0" w:space="0" w:color="auto"/>
                    <w:bottom w:val="none" w:sz="0" w:space="0" w:color="auto"/>
                    <w:right w:val="none" w:sz="0" w:space="0" w:color="auto"/>
                  </w:divBdr>
                  <w:divsChild>
                    <w:div w:id="1334534006">
                      <w:marLeft w:val="0"/>
                      <w:marRight w:val="0"/>
                      <w:marTop w:val="0"/>
                      <w:marBottom w:val="0"/>
                      <w:divBdr>
                        <w:top w:val="none" w:sz="0" w:space="0" w:color="auto"/>
                        <w:left w:val="none" w:sz="0" w:space="0" w:color="auto"/>
                        <w:bottom w:val="none" w:sz="0" w:space="0" w:color="auto"/>
                        <w:right w:val="none" w:sz="0" w:space="0" w:color="auto"/>
                      </w:divBdr>
                      <w:divsChild>
                        <w:div w:id="30033266">
                          <w:marLeft w:val="0"/>
                          <w:marRight w:val="0"/>
                          <w:marTop w:val="0"/>
                          <w:marBottom w:val="0"/>
                          <w:divBdr>
                            <w:top w:val="none" w:sz="0" w:space="0" w:color="auto"/>
                            <w:left w:val="none" w:sz="0" w:space="0" w:color="auto"/>
                            <w:bottom w:val="none" w:sz="0" w:space="0" w:color="auto"/>
                            <w:right w:val="none" w:sz="0" w:space="0" w:color="auto"/>
                          </w:divBdr>
                          <w:divsChild>
                            <w:div w:id="1168059685">
                              <w:marLeft w:val="0"/>
                              <w:marRight w:val="0"/>
                              <w:marTop w:val="0"/>
                              <w:marBottom w:val="0"/>
                              <w:divBdr>
                                <w:top w:val="none" w:sz="0" w:space="0" w:color="auto"/>
                                <w:left w:val="none" w:sz="0" w:space="0" w:color="auto"/>
                                <w:bottom w:val="none" w:sz="0" w:space="0" w:color="auto"/>
                                <w:right w:val="none" w:sz="0" w:space="0" w:color="auto"/>
                              </w:divBdr>
                              <w:divsChild>
                                <w:div w:id="455415701">
                                  <w:marLeft w:val="0"/>
                                  <w:marRight w:val="0"/>
                                  <w:marTop w:val="0"/>
                                  <w:marBottom w:val="0"/>
                                  <w:divBdr>
                                    <w:top w:val="none" w:sz="0" w:space="0" w:color="auto"/>
                                    <w:left w:val="none" w:sz="0" w:space="0" w:color="auto"/>
                                    <w:bottom w:val="none" w:sz="0" w:space="0" w:color="auto"/>
                                    <w:right w:val="none" w:sz="0" w:space="0" w:color="auto"/>
                                  </w:divBdr>
                                  <w:divsChild>
                                    <w:div w:id="624775891">
                                      <w:marLeft w:val="0"/>
                                      <w:marRight w:val="0"/>
                                      <w:marTop w:val="0"/>
                                      <w:marBottom w:val="0"/>
                                      <w:divBdr>
                                        <w:top w:val="none" w:sz="0" w:space="0" w:color="auto"/>
                                        <w:left w:val="none" w:sz="0" w:space="0" w:color="auto"/>
                                        <w:bottom w:val="none" w:sz="0" w:space="0" w:color="auto"/>
                                        <w:right w:val="none" w:sz="0" w:space="0" w:color="auto"/>
                                      </w:divBdr>
                                      <w:divsChild>
                                        <w:div w:id="7119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579751106">
                                          <w:blockQuote w:val="1"/>
                                          <w:marLeft w:val="720"/>
                                          <w:marRight w:val="720"/>
                                          <w:marTop w:val="100"/>
                                          <w:marBottom w:val="100"/>
                                          <w:divBdr>
                                            <w:top w:val="none" w:sz="0" w:space="0" w:color="auto"/>
                                            <w:left w:val="none" w:sz="0" w:space="0" w:color="auto"/>
                                            <w:bottom w:val="none" w:sz="0" w:space="0" w:color="auto"/>
                                            <w:right w:val="none" w:sz="0" w:space="0" w:color="auto"/>
                                          </w:divBdr>
                                        </w:div>
                                        <w:div w:id="48536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016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902967">
          <w:marLeft w:val="0"/>
          <w:marRight w:val="0"/>
          <w:marTop w:val="0"/>
          <w:marBottom w:val="0"/>
          <w:divBdr>
            <w:top w:val="none" w:sz="0" w:space="0" w:color="auto"/>
            <w:left w:val="none" w:sz="0" w:space="0" w:color="auto"/>
            <w:bottom w:val="none" w:sz="0" w:space="0" w:color="auto"/>
            <w:right w:val="none" w:sz="0" w:space="0" w:color="auto"/>
          </w:divBdr>
          <w:divsChild>
            <w:div w:id="1608464287">
              <w:marLeft w:val="0"/>
              <w:marRight w:val="0"/>
              <w:marTop w:val="0"/>
              <w:marBottom w:val="0"/>
              <w:divBdr>
                <w:top w:val="none" w:sz="0" w:space="0" w:color="auto"/>
                <w:left w:val="none" w:sz="0" w:space="0" w:color="auto"/>
                <w:bottom w:val="none" w:sz="0" w:space="0" w:color="auto"/>
                <w:right w:val="none" w:sz="0" w:space="0" w:color="auto"/>
              </w:divBdr>
              <w:divsChild>
                <w:div w:id="1234468181">
                  <w:marLeft w:val="0"/>
                  <w:marRight w:val="0"/>
                  <w:marTop w:val="0"/>
                  <w:marBottom w:val="0"/>
                  <w:divBdr>
                    <w:top w:val="none" w:sz="0" w:space="0" w:color="auto"/>
                    <w:left w:val="none" w:sz="0" w:space="0" w:color="auto"/>
                    <w:bottom w:val="none" w:sz="0" w:space="0" w:color="auto"/>
                    <w:right w:val="none" w:sz="0" w:space="0" w:color="auto"/>
                  </w:divBdr>
                  <w:divsChild>
                    <w:div w:id="1391228314">
                      <w:marLeft w:val="0"/>
                      <w:marRight w:val="0"/>
                      <w:marTop w:val="0"/>
                      <w:marBottom w:val="0"/>
                      <w:divBdr>
                        <w:top w:val="none" w:sz="0" w:space="0" w:color="auto"/>
                        <w:left w:val="none" w:sz="0" w:space="0" w:color="auto"/>
                        <w:bottom w:val="none" w:sz="0" w:space="0" w:color="auto"/>
                        <w:right w:val="none" w:sz="0" w:space="0" w:color="auto"/>
                      </w:divBdr>
                      <w:divsChild>
                        <w:div w:id="1061171155">
                          <w:marLeft w:val="0"/>
                          <w:marRight w:val="0"/>
                          <w:marTop w:val="0"/>
                          <w:marBottom w:val="0"/>
                          <w:divBdr>
                            <w:top w:val="none" w:sz="0" w:space="0" w:color="auto"/>
                            <w:left w:val="none" w:sz="0" w:space="0" w:color="auto"/>
                            <w:bottom w:val="none" w:sz="0" w:space="0" w:color="auto"/>
                            <w:right w:val="none" w:sz="0" w:space="0" w:color="auto"/>
                          </w:divBdr>
                          <w:divsChild>
                            <w:div w:id="304705746">
                              <w:marLeft w:val="0"/>
                              <w:marRight w:val="0"/>
                              <w:marTop w:val="0"/>
                              <w:marBottom w:val="0"/>
                              <w:divBdr>
                                <w:top w:val="none" w:sz="0" w:space="0" w:color="auto"/>
                                <w:left w:val="none" w:sz="0" w:space="0" w:color="auto"/>
                                <w:bottom w:val="none" w:sz="0" w:space="0" w:color="auto"/>
                                <w:right w:val="none" w:sz="0" w:space="0" w:color="auto"/>
                              </w:divBdr>
                              <w:divsChild>
                                <w:div w:id="1265069961">
                                  <w:marLeft w:val="0"/>
                                  <w:marRight w:val="0"/>
                                  <w:marTop w:val="0"/>
                                  <w:marBottom w:val="0"/>
                                  <w:divBdr>
                                    <w:top w:val="none" w:sz="0" w:space="0" w:color="auto"/>
                                    <w:left w:val="none" w:sz="0" w:space="0" w:color="auto"/>
                                    <w:bottom w:val="none" w:sz="0" w:space="0" w:color="auto"/>
                                    <w:right w:val="none" w:sz="0" w:space="0" w:color="auto"/>
                                  </w:divBdr>
                                  <w:divsChild>
                                    <w:div w:id="562834697">
                                      <w:marLeft w:val="0"/>
                                      <w:marRight w:val="0"/>
                                      <w:marTop w:val="0"/>
                                      <w:marBottom w:val="0"/>
                                      <w:divBdr>
                                        <w:top w:val="none" w:sz="0" w:space="0" w:color="auto"/>
                                        <w:left w:val="none" w:sz="0" w:space="0" w:color="auto"/>
                                        <w:bottom w:val="none" w:sz="0" w:space="0" w:color="auto"/>
                                        <w:right w:val="none" w:sz="0" w:space="0" w:color="auto"/>
                                      </w:divBdr>
                                      <w:divsChild>
                                        <w:div w:id="50189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828824">
          <w:marLeft w:val="0"/>
          <w:marRight w:val="0"/>
          <w:marTop w:val="0"/>
          <w:marBottom w:val="0"/>
          <w:divBdr>
            <w:top w:val="none" w:sz="0" w:space="0" w:color="auto"/>
            <w:left w:val="none" w:sz="0" w:space="0" w:color="auto"/>
            <w:bottom w:val="none" w:sz="0" w:space="0" w:color="auto"/>
            <w:right w:val="none" w:sz="0" w:space="0" w:color="auto"/>
          </w:divBdr>
          <w:divsChild>
            <w:div w:id="1828745469">
              <w:marLeft w:val="0"/>
              <w:marRight w:val="0"/>
              <w:marTop w:val="0"/>
              <w:marBottom w:val="0"/>
              <w:divBdr>
                <w:top w:val="none" w:sz="0" w:space="0" w:color="auto"/>
                <w:left w:val="none" w:sz="0" w:space="0" w:color="auto"/>
                <w:bottom w:val="none" w:sz="0" w:space="0" w:color="auto"/>
                <w:right w:val="none" w:sz="0" w:space="0" w:color="auto"/>
              </w:divBdr>
              <w:divsChild>
                <w:div w:id="2009868670">
                  <w:marLeft w:val="0"/>
                  <w:marRight w:val="0"/>
                  <w:marTop w:val="0"/>
                  <w:marBottom w:val="0"/>
                  <w:divBdr>
                    <w:top w:val="none" w:sz="0" w:space="0" w:color="auto"/>
                    <w:left w:val="none" w:sz="0" w:space="0" w:color="auto"/>
                    <w:bottom w:val="none" w:sz="0" w:space="0" w:color="auto"/>
                    <w:right w:val="none" w:sz="0" w:space="0" w:color="auto"/>
                  </w:divBdr>
                  <w:divsChild>
                    <w:div w:id="504325374">
                      <w:marLeft w:val="0"/>
                      <w:marRight w:val="0"/>
                      <w:marTop w:val="0"/>
                      <w:marBottom w:val="0"/>
                      <w:divBdr>
                        <w:top w:val="none" w:sz="0" w:space="0" w:color="auto"/>
                        <w:left w:val="none" w:sz="0" w:space="0" w:color="auto"/>
                        <w:bottom w:val="none" w:sz="0" w:space="0" w:color="auto"/>
                        <w:right w:val="none" w:sz="0" w:space="0" w:color="auto"/>
                      </w:divBdr>
                      <w:divsChild>
                        <w:div w:id="1201749264">
                          <w:marLeft w:val="0"/>
                          <w:marRight w:val="0"/>
                          <w:marTop w:val="0"/>
                          <w:marBottom w:val="0"/>
                          <w:divBdr>
                            <w:top w:val="none" w:sz="0" w:space="0" w:color="auto"/>
                            <w:left w:val="none" w:sz="0" w:space="0" w:color="auto"/>
                            <w:bottom w:val="none" w:sz="0" w:space="0" w:color="auto"/>
                            <w:right w:val="none" w:sz="0" w:space="0" w:color="auto"/>
                          </w:divBdr>
                          <w:divsChild>
                            <w:div w:id="61559752">
                              <w:marLeft w:val="0"/>
                              <w:marRight w:val="0"/>
                              <w:marTop w:val="0"/>
                              <w:marBottom w:val="0"/>
                              <w:divBdr>
                                <w:top w:val="none" w:sz="0" w:space="0" w:color="auto"/>
                                <w:left w:val="none" w:sz="0" w:space="0" w:color="auto"/>
                                <w:bottom w:val="none" w:sz="0" w:space="0" w:color="auto"/>
                                <w:right w:val="none" w:sz="0" w:space="0" w:color="auto"/>
                              </w:divBdr>
                              <w:divsChild>
                                <w:div w:id="1590040955">
                                  <w:marLeft w:val="0"/>
                                  <w:marRight w:val="0"/>
                                  <w:marTop w:val="0"/>
                                  <w:marBottom w:val="0"/>
                                  <w:divBdr>
                                    <w:top w:val="none" w:sz="0" w:space="0" w:color="auto"/>
                                    <w:left w:val="none" w:sz="0" w:space="0" w:color="auto"/>
                                    <w:bottom w:val="none" w:sz="0" w:space="0" w:color="auto"/>
                                    <w:right w:val="none" w:sz="0" w:space="0" w:color="auto"/>
                                  </w:divBdr>
                                  <w:divsChild>
                                    <w:div w:id="430588058">
                                      <w:marLeft w:val="0"/>
                                      <w:marRight w:val="0"/>
                                      <w:marTop w:val="0"/>
                                      <w:marBottom w:val="0"/>
                                      <w:divBdr>
                                        <w:top w:val="none" w:sz="0" w:space="0" w:color="auto"/>
                                        <w:left w:val="none" w:sz="0" w:space="0" w:color="auto"/>
                                        <w:bottom w:val="none" w:sz="0" w:space="0" w:color="auto"/>
                                        <w:right w:val="none" w:sz="0" w:space="0" w:color="auto"/>
                                      </w:divBdr>
                                      <w:divsChild>
                                        <w:div w:id="608581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1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34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89523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222807">
          <w:marLeft w:val="0"/>
          <w:marRight w:val="0"/>
          <w:marTop w:val="0"/>
          <w:marBottom w:val="0"/>
          <w:divBdr>
            <w:top w:val="none" w:sz="0" w:space="0" w:color="auto"/>
            <w:left w:val="none" w:sz="0" w:space="0" w:color="auto"/>
            <w:bottom w:val="none" w:sz="0" w:space="0" w:color="auto"/>
            <w:right w:val="none" w:sz="0" w:space="0" w:color="auto"/>
          </w:divBdr>
          <w:divsChild>
            <w:div w:id="2029286591">
              <w:marLeft w:val="0"/>
              <w:marRight w:val="0"/>
              <w:marTop w:val="0"/>
              <w:marBottom w:val="0"/>
              <w:divBdr>
                <w:top w:val="none" w:sz="0" w:space="0" w:color="auto"/>
                <w:left w:val="none" w:sz="0" w:space="0" w:color="auto"/>
                <w:bottom w:val="none" w:sz="0" w:space="0" w:color="auto"/>
                <w:right w:val="none" w:sz="0" w:space="0" w:color="auto"/>
              </w:divBdr>
              <w:divsChild>
                <w:div w:id="1197237221">
                  <w:marLeft w:val="0"/>
                  <w:marRight w:val="0"/>
                  <w:marTop w:val="0"/>
                  <w:marBottom w:val="0"/>
                  <w:divBdr>
                    <w:top w:val="none" w:sz="0" w:space="0" w:color="auto"/>
                    <w:left w:val="none" w:sz="0" w:space="0" w:color="auto"/>
                    <w:bottom w:val="none" w:sz="0" w:space="0" w:color="auto"/>
                    <w:right w:val="none" w:sz="0" w:space="0" w:color="auto"/>
                  </w:divBdr>
                  <w:divsChild>
                    <w:div w:id="678703616">
                      <w:marLeft w:val="0"/>
                      <w:marRight w:val="0"/>
                      <w:marTop w:val="0"/>
                      <w:marBottom w:val="0"/>
                      <w:divBdr>
                        <w:top w:val="none" w:sz="0" w:space="0" w:color="auto"/>
                        <w:left w:val="none" w:sz="0" w:space="0" w:color="auto"/>
                        <w:bottom w:val="none" w:sz="0" w:space="0" w:color="auto"/>
                        <w:right w:val="none" w:sz="0" w:space="0" w:color="auto"/>
                      </w:divBdr>
                      <w:divsChild>
                        <w:div w:id="1356469017">
                          <w:marLeft w:val="0"/>
                          <w:marRight w:val="0"/>
                          <w:marTop w:val="0"/>
                          <w:marBottom w:val="0"/>
                          <w:divBdr>
                            <w:top w:val="none" w:sz="0" w:space="0" w:color="auto"/>
                            <w:left w:val="none" w:sz="0" w:space="0" w:color="auto"/>
                            <w:bottom w:val="none" w:sz="0" w:space="0" w:color="auto"/>
                            <w:right w:val="none" w:sz="0" w:space="0" w:color="auto"/>
                          </w:divBdr>
                          <w:divsChild>
                            <w:div w:id="666640985">
                              <w:marLeft w:val="0"/>
                              <w:marRight w:val="0"/>
                              <w:marTop w:val="0"/>
                              <w:marBottom w:val="0"/>
                              <w:divBdr>
                                <w:top w:val="none" w:sz="0" w:space="0" w:color="auto"/>
                                <w:left w:val="none" w:sz="0" w:space="0" w:color="auto"/>
                                <w:bottom w:val="none" w:sz="0" w:space="0" w:color="auto"/>
                                <w:right w:val="none" w:sz="0" w:space="0" w:color="auto"/>
                              </w:divBdr>
                              <w:divsChild>
                                <w:div w:id="550842703">
                                  <w:marLeft w:val="0"/>
                                  <w:marRight w:val="0"/>
                                  <w:marTop w:val="0"/>
                                  <w:marBottom w:val="0"/>
                                  <w:divBdr>
                                    <w:top w:val="none" w:sz="0" w:space="0" w:color="auto"/>
                                    <w:left w:val="none" w:sz="0" w:space="0" w:color="auto"/>
                                    <w:bottom w:val="none" w:sz="0" w:space="0" w:color="auto"/>
                                    <w:right w:val="none" w:sz="0" w:space="0" w:color="auto"/>
                                  </w:divBdr>
                                  <w:divsChild>
                                    <w:div w:id="496578641">
                                      <w:marLeft w:val="0"/>
                                      <w:marRight w:val="0"/>
                                      <w:marTop w:val="0"/>
                                      <w:marBottom w:val="0"/>
                                      <w:divBdr>
                                        <w:top w:val="none" w:sz="0" w:space="0" w:color="auto"/>
                                        <w:left w:val="none" w:sz="0" w:space="0" w:color="auto"/>
                                        <w:bottom w:val="none" w:sz="0" w:space="0" w:color="auto"/>
                                        <w:right w:val="none" w:sz="0" w:space="0" w:color="auto"/>
                                      </w:divBdr>
                                      <w:divsChild>
                                        <w:div w:id="158873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32258">
          <w:marLeft w:val="0"/>
          <w:marRight w:val="0"/>
          <w:marTop w:val="0"/>
          <w:marBottom w:val="0"/>
          <w:divBdr>
            <w:top w:val="none" w:sz="0" w:space="0" w:color="auto"/>
            <w:left w:val="none" w:sz="0" w:space="0" w:color="auto"/>
            <w:bottom w:val="none" w:sz="0" w:space="0" w:color="auto"/>
            <w:right w:val="none" w:sz="0" w:space="0" w:color="auto"/>
          </w:divBdr>
          <w:divsChild>
            <w:div w:id="446239162">
              <w:marLeft w:val="0"/>
              <w:marRight w:val="0"/>
              <w:marTop w:val="0"/>
              <w:marBottom w:val="0"/>
              <w:divBdr>
                <w:top w:val="none" w:sz="0" w:space="0" w:color="auto"/>
                <w:left w:val="none" w:sz="0" w:space="0" w:color="auto"/>
                <w:bottom w:val="none" w:sz="0" w:space="0" w:color="auto"/>
                <w:right w:val="none" w:sz="0" w:space="0" w:color="auto"/>
              </w:divBdr>
              <w:divsChild>
                <w:div w:id="1190558699">
                  <w:marLeft w:val="0"/>
                  <w:marRight w:val="0"/>
                  <w:marTop w:val="0"/>
                  <w:marBottom w:val="0"/>
                  <w:divBdr>
                    <w:top w:val="none" w:sz="0" w:space="0" w:color="auto"/>
                    <w:left w:val="none" w:sz="0" w:space="0" w:color="auto"/>
                    <w:bottom w:val="none" w:sz="0" w:space="0" w:color="auto"/>
                    <w:right w:val="none" w:sz="0" w:space="0" w:color="auto"/>
                  </w:divBdr>
                  <w:divsChild>
                    <w:div w:id="1268152243">
                      <w:marLeft w:val="0"/>
                      <w:marRight w:val="0"/>
                      <w:marTop w:val="0"/>
                      <w:marBottom w:val="0"/>
                      <w:divBdr>
                        <w:top w:val="none" w:sz="0" w:space="0" w:color="auto"/>
                        <w:left w:val="none" w:sz="0" w:space="0" w:color="auto"/>
                        <w:bottom w:val="none" w:sz="0" w:space="0" w:color="auto"/>
                        <w:right w:val="none" w:sz="0" w:space="0" w:color="auto"/>
                      </w:divBdr>
                      <w:divsChild>
                        <w:div w:id="1636787035">
                          <w:marLeft w:val="0"/>
                          <w:marRight w:val="0"/>
                          <w:marTop w:val="0"/>
                          <w:marBottom w:val="0"/>
                          <w:divBdr>
                            <w:top w:val="none" w:sz="0" w:space="0" w:color="auto"/>
                            <w:left w:val="none" w:sz="0" w:space="0" w:color="auto"/>
                            <w:bottom w:val="none" w:sz="0" w:space="0" w:color="auto"/>
                            <w:right w:val="none" w:sz="0" w:space="0" w:color="auto"/>
                          </w:divBdr>
                          <w:divsChild>
                            <w:div w:id="134611220">
                              <w:marLeft w:val="0"/>
                              <w:marRight w:val="0"/>
                              <w:marTop w:val="0"/>
                              <w:marBottom w:val="0"/>
                              <w:divBdr>
                                <w:top w:val="none" w:sz="0" w:space="0" w:color="auto"/>
                                <w:left w:val="none" w:sz="0" w:space="0" w:color="auto"/>
                                <w:bottom w:val="none" w:sz="0" w:space="0" w:color="auto"/>
                                <w:right w:val="none" w:sz="0" w:space="0" w:color="auto"/>
                              </w:divBdr>
                              <w:divsChild>
                                <w:div w:id="1515266124">
                                  <w:marLeft w:val="0"/>
                                  <w:marRight w:val="0"/>
                                  <w:marTop w:val="0"/>
                                  <w:marBottom w:val="0"/>
                                  <w:divBdr>
                                    <w:top w:val="none" w:sz="0" w:space="0" w:color="auto"/>
                                    <w:left w:val="none" w:sz="0" w:space="0" w:color="auto"/>
                                    <w:bottom w:val="none" w:sz="0" w:space="0" w:color="auto"/>
                                    <w:right w:val="none" w:sz="0" w:space="0" w:color="auto"/>
                                  </w:divBdr>
                                  <w:divsChild>
                                    <w:div w:id="1865945919">
                                      <w:marLeft w:val="0"/>
                                      <w:marRight w:val="0"/>
                                      <w:marTop w:val="0"/>
                                      <w:marBottom w:val="0"/>
                                      <w:divBdr>
                                        <w:top w:val="none" w:sz="0" w:space="0" w:color="auto"/>
                                        <w:left w:val="none" w:sz="0" w:space="0" w:color="auto"/>
                                        <w:bottom w:val="none" w:sz="0" w:space="0" w:color="auto"/>
                                        <w:right w:val="none" w:sz="0" w:space="0" w:color="auto"/>
                                      </w:divBdr>
                                      <w:divsChild>
                                        <w:div w:id="1632634433">
                                          <w:blockQuote w:val="1"/>
                                          <w:marLeft w:val="720"/>
                                          <w:marRight w:val="720"/>
                                          <w:marTop w:val="100"/>
                                          <w:marBottom w:val="100"/>
                                          <w:divBdr>
                                            <w:top w:val="none" w:sz="0" w:space="0" w:color="auto"/>
                                            <w:left w:val="none" w:sz="0" w:space="0" w:color="auto"/>
                                            <w:bottom w:val="none" w:sz="0" w:space="0" w:color="auto"/>
                                            <w:right w:val="none" w:sz="0" w:space="0" w:color="auto"/>
                                          </w:divBdr>
                                        </w:div>
                                        <w:div w:id="714235141">
                                          <w:blockQuote w:val="1"/>
                                          <w:marLeft w:val="720"/>
                                          <w:marRight w:val="720"/>
                                          <w:marTop w:val="100"/>
                                          <w:marBottom w:val="100"/>
                                          <w:divBdr>
                                            <w:top w:val="none" w:sz="0" w:space="0" w:color="auto"/>
                                            <w:left w:val="none" w:sz="0" w:space="0" w:color="auto"/>
                                            <w:bottom w:val="none" w:sz="0" w:space="0" w:color="auto"/>
                                            <w:right w:val="none" w:sz="0" w:space="0" w:color="auto"/>
                                          </w:divBdr>
                                        </w:div>
                                        <w:div w:id="957174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2282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5182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26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61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25421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050863">
          <w:marLeft w:val="0"/>
          <w:marRight w:val="0"/>
          <w:marTop w:val="0"/>
          <w:marBottom w:val="0"/>
          <w:divBdr>
            <w:top w:val="none" w:sz="0" w:space="0" w:color="auto"/>
            <w:left w:val="none" w:sz="0" w:space="0" w:color="auto"/>
            <w:bottom w:val="none" w:sz="0" w:space="0" w:color="auto"/>
            <w:right w:val="none" w:sz="0" w:space="0" w:color="auto"/>
          </w:divBdr>
          <w:divsChild>
            <w:div w:id="1892577344">
              <w:marLeft w:val="0"/>
              <w:marRight w:val="0"/>
              <w:marTop w:val="0"/>
              <w:marBottom w:val="0"/>
              <w:divBdr>
                <w:top w:val="none" w:sz="0" w:space="0" w:color="auto"/>
                <w:left w:val="none" w:sz="0" w:space="0" w:color="auto"/>
                <w:bottom w:val="none" w:sz="0" w:space="0" w:color="auto"/>
                <w:right w:val="none" w:sz="0" w:space="0" w:color="auto"/>
              </w:divBdr>
              <w:divsChild>
                <w:div w:id="899251382">
                  <w:marLeft w:val="0"/>
                  <w:marRight w:val="0"/>
                  <w:marTop w:val="0"/>
                  <w:marBottom w:val="0"/>
                  <w:divBdr>
                    <w:top w:val="none" w:sz="0" w:space="0" w:color="auto"/>
                    <w:left w:val="none" w:sz="0" w:space="0" w:color="auto"/>
                    <w:bottom w:val="none" w:sz="0" w:space="0" w:color="auto"/>
                    <w:right w:val="none" w:sz="0" w:space="0" w:color="auto"/>
                  </w:divBdr>
                  <w:divsChild>
                    <w:div w:id="1500610136">
                      <w:marLeft w:val="0"/>
                      <w:marRight w:val="0"/>
                      <w:marTop w:val="0"/>
                      <w:marBottom w:val="0"/>
                      <w:divBdr>
                        <w:top w:val="none" w:sz="0" w:space="0" w:color="auto"/>
                        <w:left w:val="none" w:sz="0" w:space="0" w:color="auto"/>
                        <w:bottom w:val="none" w:sz="0" w:space="0" w:color="auto"/>
                        <w:right w:val="none" w:sz="0" w:space="0" w:color="auto"/>
                      </w:divBdr>
                      <w:divsChild>
                        <w:div w:id="1720856999">
                          <w:marLeft w:val="0"/>
                          <w:marRight w:val="0"/>
                          <w:marTop w:val="0"/>
                          <w:marBottom w:val="0"/>
                          <w:divBdr>
                            <w:top w:val="none" w:sz="0" w:space="0" w:color="auto"/>
                            <w:left w:val="none" w:sz="0" w:space="0" w:color="auto"/>
                            <w:bottom w:val="none" w:sz="0" w:space="0" w:color="auto"/>
                            <w:right w:val="none" w:sz="0" w:space="0" w:color="auto"/>
                          </w:divBdr>
                          <w:divsChild>
                            <w:div w:id="1821649325">
                              <w:marLeft w:val="0"/>
                              <w:marRight w:val="0"/>
                              <w:marTop w:val="0"/>
                              <w:marBottom w:val="0"/>
                              <w:divBdr>
                                <w:top w:val="none" w:sz="0" w:space="0" w:color="auto"/>
                                <w:left w:val="none" w:sz="0" w:space="0" w:color="auto"/>
                                <w:bottom w:val="none" w:sz="0" w:space="0" w:color="auto"/>
                                <w:right w:val="none" w:sz="0" w:space="0" w:color="auto"/>
                              </w:divBdr>
                              <w:divsChild>
                                <w:div w:id="1307510363">
                                  <w:marLeft w:val="0"/>
                                  <w:marRight w:val="0"/>
                                  <w:marTop w:val="0"/>
                                  <w:marBottom w:val="0"/>
                                  <w:divBdr>
                                    <w:top w:val="none" w:sz="0" w:space="0" w:color="auto"/>
                                    <w:left w:val="none" w:sz="0" w:space="0" w:color="auto"/>
                                    <w:bottom w:val="none" w:sz="0" w:space="0" w:color="auto"/>
                                    <w:right w:val="none" w:sz="0" w:space="0" w:color="auto"/>
                                  </w:divBdr>
                                  <w:divsChild>
                                    <w:div w:id="1980761704">
                                      <w:marLeft w:val="0"/>
                                      <w:marRight w:val="0"/>
                                      <w:marTop w:val="0"/>
                                      <w:marBottom w:val="0"/>
                                      <w:divBdr>
                                        <w:top w:val="none" w:sz="0" w:space="0" w:color="auto"/>
                                        <w:left w:val="none" w:sz="0" w:space="0" w:color="auto"/>
                                        <w:bottom w:val="none" w:sz="0" w:space="0" w:color="auto"/>
                                        <w:right w:val="none" w:sz="0" w:space="0" w:color="auto"/>
                                      </w:divBdr>
                                      <w:divsChild>
                                        <w:div w:id="1508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93874">
          <w:marLeft w:val="0"/>
          <w:marRight w:val="0"/>
          <w:marTop w:val="0"/>
          <w:marBottom w:val="0"/>
          <w:divBdr>
            <w:top w:val="none" w:sz="0" w:space="0" w:color="auto"/>
            <w:left w:val="none" w:sz="0" w:space="0" w:color="auto"/>
            <w:bottom w:val="none" w:sz="0" w:space="0" w:color="auto"/>
            <w:right w:val="none" w:sz="0" w:space="0" w:color="auto"/>
          </w:divBdr>
          <w:divsChild>
            <w:div w:id="1843861213">
              <w:marLeft w:val="0"/>
              <w:marRight w:val="0"/>
              <w:marTop w:val="0"/>
              <w:marBottom w:val="0"/>
              <w:divBdr>
                <w:top w:val="none" w:sz="0" w:space="0" w:color="auto"/>
                <w:left w:val="none" w:sz="0" w:space="0" w:color="auto"/>
                <w:bottom w:val="none" w:sz="0" w:space="0" w:color="auto"/>
                <w:right w:val="none" w:sz="0" w:space="0" w:color="auto"/>
              </w:divBdr>
              <w:divsChild>
                <w:div w:id="1824463410">
                  <w:marLeft w:val="0"/>
                  <w:marRight w:val="0"/>
                  <w:marTop w:val="0"/>
                  <w:marBottom w:val="0"/>
                  <w:divBdr>
                    <w:top w:val="none" w:sz="0" w:space="0" w:color="auto"/>
                    <w:left w:val="none" w:sz="0" w:space="0" w:color="auto"/>
                    <w:bottom w:val="none" w:sz="0" w:space="0" w:color="auto"/>
                    <w:right w:val="none" w:sz="0" w:space="0" w:color="auto"/>
                  </w:divBdr>
                  <w:divsChild>
                    <w:div w:id="375004555">
                      <w:marLeft w:val="0"/>
                      <w:marRight w:val="0"/>
                      <w:marTop w:val="0"/>
                      <w:marBottom w:val="0"/>
                      <w:divBdr>
                        <w:top w:val="none" w:sz="0" w:space="0" w:color="auto"/>
                        <w:left w:val="none" w:sz="0" w:space="0" w:color="auto"/>
                        <w:bottom w:val="none" w:sz="0" w:space="0" w:color="auto"/>
                        <w:right w:val="none" w:sz="0" w:space="0" w:color="auto"/>
                      </w:divBdr>
                      <w:divsChild>
                        <w:div w:id="787353868">
                          <w:marLeft w:val="0"/>
                          <w:marRight w:val="0"/>
                          <w:marTop w:val="0"/>
                          <w:marBottom w:val="0"/>
                          <w:divBdr>
                            <w:top w:val="none" w:sz="0" w:space="0" w:color="auto"/>
                            <w:left w:val="none" w:sz="0" w:space="0" w:color="auto"/>
                            <w:bottom w:val="none" w:sz="0" w:space="0" w:color="auto"/>
                            <w:right w:val="none" w:sz="0" w:space="0" w:color="auto"/>
                          </w:divBdr>
                          <w:divsChild>
                            <w:div w:id="1624113860">
                              <w:marLeft w:val="0"/>
                              <w:marRight w:val="0"/>
                              <w:marTop w:val="0"/>
                              <w:marBottom w:val="0"/>
                              <w:divBdr>
                                <w:top w:val="none" w:sz="0" w:space="0" w:color="auto"/>
                                <w:left w:val="none" w:sz="0" w:space="0" w:color="auto"/>
                                <w:bottom w:val="none" w:sz="0" w:space="0" w:color="auto"/>
                                <w:right w:val="none" w:sz="0" w:space="0" w:color="auto"/>
                              </w:divBdr>
                              <w:divsChild>
                                <w:div w:id="1215463325">
                                  <w:marLeft w:val="0"/>
                                  <w:marRight w:val="0"/>
                                  <w:marTop w:val="0"/>
                                  <w:marBottom w:val="0"/>
                                  <w:divBdr>
                                    <w:top w:val="none" w:sz="0" w:space="0" w:color="auto"/>
                                    <w:left w:val="none" w:sz="0" w:space="0" w:color="auto"/>
                                    <w:bottom w:val="none" w:sz="0" w:space="0" w:color="auto"/>
                                    <w:right w:val="none" w:sz="0" w:space="0" w:color="auto"/>
                                  </w:divBdr>
                                  <w:divsChild>
                                    <w:div w:id="1877036646">
                                      <w:marLeft w:val="0"/>
                                      <w:marRight w:val="0"/>
                                      <w:marTop w:val="0"/>
                                      <w:marBottom w:val="0"/>
                                      <w:divBdr>
                                        <w:top w:val="none" w:sz="0" w:space="0" w:color="auto"/>
                                        <w:left w:val="none" w:sz="0" w:space="0" w:color="auto"/>
                                        <w:bottom w:val="none" w:sz="0" w:space="0" w:color="auto"/>
                                        <w:right w:val="none" w:sz="0" w:space="0" w:color="auto"/>
                                      </w:divBdr>
                                      <w:divsChild>
                                        <w:div w:id="33568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1233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818333">
                                          <w:blockQuote w:val="1"/>
                                          <w:marLeft w:val="720"/>
                                          <w:marRight w:val="720"/>
                                          <w:marTop w:val="100"/>
                                          <w:marBottom w:val="100"/>
                                          <w:divBdr>
                                            <w:top w:val="none" w:sz="0" w:space="0" w:color="auto"/>
                                            <w:left w:val="none" w:sz="0" w:space="0" w:color="auto"/>
                                            <w:bottom w:val="none" w:sz="0" w:space="0" w:color="auto"/>
                                            <w:right w:val="none" w:sz="0" w:space="0" w:color="auto"/>
                                          </w:divBdr>
                                        </w:div>
                                        <w:div w:id="622805711">
                                          <w:blockQuote w:val="1"/>
                                          <w:marLeft w:val="720"/>
                                          <w:marRight w:val="720"/>
                                          <w:marTop w:val="100"/>
                                          <w:marBottom w:val="100"/>
                                          <w:divBdr>
                                            <w:top w:val="none" w:sz="0" w:space="0" w:color="auto"/>
                                            <w:left w:val="none" w:sz="0" w:space="0" w:color="auto"/>
                                            <w:bottom w:val="none" w:sz="0" w:space="0" w:color="auto"/>
                                            <w:right w:val="none" w:sz="0" w:space="0" w:color="auto"/>
                                          </w:divBdr>
                                        </w:div>
                                        <w:div w:id="23293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364058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39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0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527903">
          <w:marLeft w:val="0"/>
          <w:marRight w:val="0"/>
          <w:marTop w:val="0"/>
          <w:marBottom w:val="0"/>
          <w:divBdr>
            <w:top w:val="none" w:sz="0" w:space="0" w:color="auto"/>
            <w:left w:val="none" w:sz="0" w:space="0" w:color="auto"/>
            <w:bottom w:val="none" w:sz="0" w:space="0" w:color="auto"/>
            <w:right w:val="none" w:sz="0" w:space="0" w:color="auto"/>
          </w:divBdr>
          <w:divsChild>
            <w:div w:id="671907044">
              <w:marLeft w:val="0"/>
              <w:marRight w:val="0"/>
              <w:marTop w:val="0"/>
              <w:marBottom w:val="0"/>
              <w:divBdr>
                <w:top w:val="none" w:sz="0" w:space="0" w:color="auto"/>
                <w:left w:val="none" w:sz="0" w:space="0" w:color="auto"/>
                <w:bottom w:val="none" w:sz="0" w:space="0" w:color="auto"/>
                <w:right w:val="none" w:sz="0" w:space="0" w:color="auto"/>
              </w:divBdr>
              <w:divsChild>
                <w:div w:id="1353339614">
                  <w:marLeft w:val="0"/>
                  <w:marRight w:val="0"/>
                  <w:marTop w:val="0"/>
                  <w:marBottom w:val="0"/>
                  <w:divBdr>
                    <w:top w:val="none" w:sz="0" w:space="0" w:color="auto"/>
                    <w:left w:val="none" w:sz="0" w:space="0" w:color="auto"/>
                    <w:bottom w:val="none" w:sz="0" w:space="0" w:color="auto"/>
                    <w:right w:val="none" w:sz="0" w:space="0" w:color="auto"/>
                  </w:divBdr>
                  <w:divsChild>
                    <w:div w:id="1162813464">
                      <w:marLeft w:val="0"/>
                      <w:marRight w:val="0"/>
                      <w:marTop w:val="0"/>
                      <w:marBottom w:val="0"/>
                      <w:divBdr>
                        <w:top w:val="none" w:sz="0" w:space="0" w:color="auto"/>
                        <w:left w:val="none" w:sz="0" w:space="0" w:color="auto"/>
                        <w:bottom w:val="none" w:sz="0" w:space="0" w:color="auto"/>
                        <w:right w:val="none" w:sz="0" w:space="0" w:color="auto"/>
                      </w:divBdr>
                      <w:divsChild>
                        <w:div w:id="636183380">
                          <w:marLeft w:val="0"/>
                          <w:marRight w:val="0"/>
                          <w:marTop w:val="0"/>
                          <w:marBottom w:val="0"/>
                          <w:divBdr>
                            <w:top w:val="none" w:sz="0" w:space="0" w:color="auto"/>
                            <w:left w:val="none" w:sz="0" w:space="0" w:color="auto"/>
                            <w:bottom w:val="none" w:sz="0" w:space="0" w:color="auto"/>
                            <w:right w:val="none" w:sz="0" w:space="0" w:color="auto"/>
                          </w:divBdr>
                          <w:divsChild>
                            <w:div w:id="1632127906">
                              <w:marLeft w:val="0"/>
                              <w:marRight w:val="0"/>
                              <w:marTop w:val="0"/>
                              <w:marBottom w:val="0"/>
                              <w:divBdr>
                                <w:top w:val="none" w:sz="0" w:space="0" w:color="auto"/>
                                <w:left w:val="none" w:sz="0" w:space="0" w:color="auto"/>
                                <w:bottom w:val="none" w:sz="0" w:space="0" w:color="auto"/>
                                <w:right w:val="none" w:sz="0" w:space="0" w:color="auto"/>
                              </w:divBdr>
                              <w:divsChild>
                                <w:div w:id="1241408638">
                                  <w:marLeft w:val="0"/>
                                  <w:marRight w:val="0"/>
                                  <w:marTop w:val="0"/>
                                  <w:marBottom w:val="0"/>
                                  <w:divBdr>
                                    <w:top w:val="none" w:sz="0" w:space="0" w:color="auto"/>
                                    <w:left w:val="none" w:sz="0" w:space="0" w:color="auto"/>
                                    <w:bottom w:val="none" w:sz="0" w:space="0" w:color="auto"/>
                                    <w:right w:val="none" w:sz="0" w:space="0" w:color="auto"/>
                                  </w:divBdr>
                                  <w:divsChild>
                                    <w:div w:id="1737313174">
                                      <w:marLeft w:val="0"/>
                                      <w:marRight w:val="0"/>
                                      <w:marTop w:val="0"/>
                                      <w:marBottom w:val="0"/>
                                      <w:divBdr>
                                        <w:top w:val="none" w:sz="0" w:space="0" w:color="auto"/>
                                        <w:left w:val="none" w:sz="0" w:space="0" w:color="auto"/>
                                        <w:bottom w:val="none" w:sz="0" w:space="0" w:color="auto"/>
                                        <w:right w:val="none" w:sz="0" w:space="0" w:color="auto"/>
                                      </w:divBdr>
                                      <w:divsChild>
                                        <w:div w:id="7728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608585">
          <w:marLeft w:val="0"/>
          <w:marRight w:val="0"/>
          <w:marTop w:val="0"/>
          <w:marBottom w:val="0"/>
          <w:divBdr>
            <w:top w:val="none" w:sz="0" w:space="0" w:color="auto"/>
            <w:left w:val="none" w:sz="0" w:space="0" w:color="auto"/>
            <w:bottom w:val="none" w:sz="0" w:space="0" w:color="auto"/>
            <w:right w:val="none" w:sz="0" w:space="0" w:color="auto"/>
          </w:divBdr>
          <w:divsChild>
            <w:div w:id="1002244195">
              <w:marLeft w:val="0"/>
              <w:marRight w:val="0"/>
              <w:marTop w:val="0"/>
              <w:marBottom w:val="0"/>
              <w:divBdr>
                <w:top w:val="none" w:sz="0" w:space="0" w:color="auto"/>
                <w:left w:val="none" w:sz="0" w:space="0" w:color="auto"/>
                <w:bottom w:val="none" w:sz="0" w:space="0" w:color="auto"/>
                <w:right w:val="none" w:sz="0" w:space="0" w:color="auto"/>
              </w:divBdr>
              <w:divsChild>
                <w:div w:id="538782855">
                  <w:marLeft w:val="0"/>
                  <w:marRight w:val="0"/>
                  <w:marTop w:val="0"/>
                  <w:marBottom w:val="0"/>
                  <w:divBdr>
                    <w:top w:val="none" w:sz="0" w:space="0" w:color="auto"/>
                    <w:left w:val="none" w:sz="0" w:space="0" w:color="auto"/>
                    <w:bottom w:val="none" w:sz="0" w:space="0" w:color="auto"/>
                    <w:right w:val="none" w:sz="0" w:space="0" w:color="auto"/>
                  </w:divBdr>
                  <w:divsChild>
                    <w:div w:id="1463890882">
                      <w:marLeft w:val="0"/>
                      <w:marRight w:val="0"/>
                      <w:marTop w:val="0"/>
                      <w:marBottom w:val="0"/>
                      <w:divBdr>
                        <w:top w:val="none" w:sz="0" w:space="0" w:color="auto"/>
                        <w:left w:val="none" w:sz="0" w:space="0" w:color="auto"/>
                        <w:bottom w:val="none" w:sz="0" w:space="0" w:color="auto"/>
                        <w:right w:val="none" w:sz="0" w:space="0" w:color="auto"/>
                      </w:divBdr>
                      <w:divsChild>
                        <w:div w:id="936982290">
                          <w:marLeft w:val="0"/>
                          <w:marRight w:val="0"/>
                          <w:marTop w:val="0"/>
                          <w:marBottom w:val="0"/>
                          <w:divBdr>
                            <w:top w:val="none" w:sz="0" w:space="0" w:color="auto"/>
                            <w:left w:val="none" w:sz="0" w:space="0" w:color="auto"/>
                            <w:bottom w:val="none" w:sz="0" w:space="0" w:color="auto"/>
                            <w:right w:val="none" w:sz="0" w:space="0" w:color="auto"/>
                          </w:divBdr>
                          <w:divsChild>
                            <w:div w:id="1672562571">
                              <w:marLeft w:val="0"/>
                              <w:marRight w:val="0"/>
                              <w:marTop w:val="0"/>
                              <w:marBottom w:val="0"/>
                              <w:divBdr>
                                <w:top w:val="none" w:sz="0" w:space="0" w:color="auto"/>
                                <w:left w:val="none" w:sz="0" w:space="0" w:color="auto"/>
                                <w:bottom w:val="none" w:sz="0" w:space="0" w:color="auto"/>
                                <w:right w:val="none" w:sz="0" w:space="0" w:color="auto"/>
                              </w:divBdr>
                              <w:divsChild>
                                <w:div w:id="1149439026">
                                  <w:marLeft w:val="0"/>
                                  <w:marRight w:val="0"/>
                                  <w:marTop w:val="0"/>
                                  <w:marBottom w:val="0"/>
                                  <w:divBdr>
                                    <w:top w:val="none" w:sz="0" w:space="0" w:color="auto"/>
                                    <w:left w:val="none" w:sz="0" w:space="0" w:color="auto"/>
                                    <w:bottom w:val="none" w:sz="0" w:space="0" w:color="auto"/>
                                    <w:right w:val="none" w:sz="0" w:space="0" w:color="auto"/>
                                  </w:divBdr>
                                  <w:divsChild>
                                    <w:div w:id="366300924">
                                      <w:marLeft w:val="0"/>
                                      <w:marRight w:val="0"/>
                                      <w:marTop w:val="0"/>
                                      <w:marBottom w:val="0"/>
                                      <w:divBdr>
                                        <w:top w:val="none" w:sz="0" w:space="0" w:color="auto"/>
                                        <w:left w:val="none" w:sz="0" w:space="0" w:color="auto"/>
                                        <w:bottom w:val="none" w:sz="0" w:space="0" w:color="auto"/>
                                        <w:right w:val="none" w:sz="0" w:space="0" w:color="auto"/>
                                      </w:divBdr>
                                      <w:divsChild>
                                        <w:div w:id="140274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864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3037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9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01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08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55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37</Pages>
  <Words>9042</Words>
  <Characters>51540</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Leon Zhang</cp:lastModifiedBy>
  <cp:revision>2</cp:revision>
  <dcterms:created xsi:type="dcterms:W3CDTF">2013-12-23T23:15:00Z</dcterms:created>
  <dcterms:modified xsi:type="dcterms:W3CDTF">2025-05-19T14:50:00Z</dcterms:modified>
  <cp:category/>
</cp:coreProperties>
</file>